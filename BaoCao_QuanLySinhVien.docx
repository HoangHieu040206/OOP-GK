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1E412A" w14:textId="20B6BD61" w:rsidR="00C458AD" w:rsidRPr="00120FE8" w:rsidRDefault="00000000" w:rsidP="00C458AD">
      <w:pPr>
        <w:pStyle w:val="Title"/>
        <w:jc w:val="center"/>
        <w:rPr>
          <w:rFonts w:ascii="Times  New Roman" w:hAnsi="Times  New Roman"/>
          <w:color w:val="000000" w:themeColor="text1"/>
          <w:sz w:val="26"/>
          <w:szCs w:val="26"/>
          <w:lang w:val="vi-VN"/>
        </w:rPr>
      </w:pPr>
      <w:r w:rsidRPr="00120FE8">
        <w:rPr>
          <w:rFonts w:ascii="Times  New Roman" w:hAnsi="Times  New Roman"/>
          <w:color w:val="000000" w:themeColor="text1"/>
          <w:sz w:val="26"/>
          <w:szCs w:val="26"/>
        </w:rPr>
        <w:t>BÁO CÁO</w:t>
      </w:r>
      <w:r w:rsidR="00C458AD" w:rsidRPr="00120FE8">
        <w:rPr>
          <w:rFonts w:ascii="Times  New Roman" w:hAnsi="Times  New Roman"/>
          <w:color w:val="000000" w:themeColor="text1"/>
          <w:sz w:val="26"/>
          <w:szCs w:val="26"/>
          <w:lang w:val="vi-VN"/>
        </w:rPr>
        <w:t xml:space="preserve"> BÀI TẬP NHÓM</w:t>
      </w:r>
    </w:p>
    <w:p w14:paraId="4C822BB1" w14:textId="38D305BC" w:rsidR="00E806F4" w:rsidRPr="00120FE8" w:rsidRDefault="00000000" w:rsidP="00E806F4">
      <w:pPr>
        <w:pStyle w:val="Title"/>
        <w:jc w:val="center"/>
        <w:rPr>
          <w:rFonts w:ascii="Times  New Roman" w:hAnsi="Times  New Roman"/>
          <w:color w:val="000000" w:themeColor="text1"/>
          <w:sz w:val="26"/>
          <w:szCs w:val="26"/>
          <w:lang w:val="vi-VN"/>
        </w:rPr>
      </w:pPr>
      <w:r w:rsidRPr="00120FE8">
        <w:rPr>
          <w:rFonts w:ascii="Times  New Roman" w:hAnsi="Times  New Roman"/>
          <w:color w:val="000000" w:themeColor="text1"/>
          <w:sz w:val="26"/>
          <w:szCs w:val="26"/>
          <w:lang w:val="vi-VN"/>
        </w:rPr>
        <w:t>ĐỀ TÀI: QUẢN LÝ HỒ SƠ HỌC SINH</w:t>
      </w:r>
    </w:p>
    <w:p w14:paraId="418900E5" w14:textId="3133E901" w:rsidR="00C458AD" w:rsidRPr="00120FE8" w:rsidRDefault="00000000" w:rsidP="00C458AD">
      <w:pPr>
        <w:pStyle w:val="Heading1"/>
        <w:numPr>
          <w:ilvl w:val="0"/>
          <w:numId w:val="10"/>
        </w:numPr>
        <w:rPr>
          <w:rFonts w:ascii="Times  New Roman" w:hAnsi="Times  New Roman"/>
          <w:color w:val="000000" w:themeColor="text1"/>
          <w:sz w:val="26"/>
          <w:szCs w:val="26"/>
          <w:lang w:val="vi-VN"/>
        </w:rPr>
      </w:pPr>
      <w:r w:rsidRPr="00120FE8">
        <w:rPr>
          <w:rFonts w:ascii="Times  New Roman" w:hAnsi="Times  New Roman"/>
          <w:color w:val="000000" w:themeColor="text1"/>
          <w:sz w:val="26"/>
          <w:szCs w:val="26"/>
          <w:lang w:val="vi-VN"/>
        </w:rPr>
        <w:t>Phân tích yêu cầu, ý nghĩa, ứng dụng</w:t>
      </w:r>
    </w:p>
    <w:p w14:paraId="6E01E1E7" w14:textId="02835FD2" w:rsidR="00C458AD" w:rsidRPr="00120FE8" w:rsidRDefault="00C458AD" w:rsidP="00C458AD">
      <w:pPr>
        <w:pStyle w:val="ListParagraph"/>
        <w:numPr>
          <w:ilvl w:val="1"/>
          <w:numId w:val="10"/>
        </w:numPr>
        <w:rPr>
          <w:rFonts w:ascii="Times  New Roman" w:hAnsi="Times  New Roman"/>
          <w:b/>
          <w:bCs/>
          <w:color w:val="000000" w:themeColor="text1"/>
          <w:sz w:val="26"/>
          <w:szCs w:val="26"/>
          <w:lang w:val="vi-VN"/>
        </w:rPr>
      </w:pPr>
      <w:r w:rsidRPr="00120FE8">
        <w:rPr>
          <w:rFonts w:ascii="Times  New Roman" w:hAnsi="Times  New Roman"/>
          <w:color w:val="000000" w:themeColor="text1"/>
          <w:sz w:val="26"/>
          <w:szCs w:val="26"/>
          <w:lang w:val="vi-VN"/>
        </w:rPr>
        <w:t xml:space="preserve"> Yêu cầu bài toán:</w:t>
      </w:r>
    </w:p>
    <w:p w14:paraId="59444743" w14:textId="3DE97AE9" w:rsidR="00C458AD" w:rsidRPr="00120FE8" w:rsidRDefault="00C458AD" w:rsidP="00C458AD">
      <w:pPr>
        <w:pStyle w:val="ListParagraph"/>
        <w:numPr>
          <w:ilvl w:val="0"/>
          <w:numId w:val="17"/>
        </w:numPr>
        <w:rPr>
          <w:rFonts w:ascii="Times  New Roman" w:hAnsi="Times  New Roman"/>
          <w:color w:val="000000" w:themeColor="text1"/>
          <w:sz w:val="26"/>
          <w:szCs w:val="26"/>
          <w:lang w:val="vi-VN"/>
        </w:rPr>
      </w:pPr>
      <w:r w:rsidRPr="00120FE8">
        <w:rPr>
          <w:rFonts w:ascii="Times  New Roman" w:hAnsi="Times  New Roman"/>
          <w:color w:val="000000" w:themeColor="text1"/>
          <w:sz w:val="26"/>
          <w:szCs w:val="26"/>
          <w:lang w:val="vi-VN"/>
        </w:rPr>
        <w:t>Mỗi học sinh cần lưu trữ: họ tên, tuổi, quê quán, lớp.</w:t>
      </w:r>
    </w:p>
    <w:p w14:paraId="00D06EFD" w14:textId="5675B006" w:rsidR="00C458AD" w:rsidRPr="00120FE8" w:rsidRDefault="00C458AD" w:rsidP="00C458AD">
      <w:pPr>
        <w:pStyle w:val="ListParagraph"/>
        <w:numPr>
          <w:ilvl w:val="0"/>
          <w:numId w:val="17"/>
        </w:numPr>
        <w:rPr>
          <w:rFonts w:ascii="Times  New Roman" w:hAnsi="Times  New Roman"/>
          <w:color w:val="000000" w:themeColor="text1"/>
          <w:sz w:val="26"/>
          <w:szCs w:val="26"/>
          <w:lang w:val="vi-VN"/>
        </w:rPr>
      </w:pPr>
      <w:r w:rsidRPr="00120FE8">
        <w:rPr>
          <w:rFonts w:ascii="Times  New Roman" w:hAnsi="Times  New Roman"/>
          <w:color w:val="000000" w:themeColor="text1"/>
          <w:sz w:val="26"/>
          <w:szCs w:val="26"/>
          <w:lang w:val="vi-VN"/>
        </w:rPr>
        <w:t>Chức năng cơ bản:</w:t>
      </w:r>
    </w:p>
    <w:p w14:paraId="54091DEE" w14:textId="03EDC367" w:rsidR="00C458AD" w:rsidRPr="00120FE8" w:rsidRDefault="00C458AD" w:rsidP="00C458AD">
      <w:pPr>
        <w:pStyle w:val="ListParagraph"/>
        <w:numPr>
          <w:ilvl w:val="0"/>
          <w:numId w:val="18"/>
        </w:numPr>
        <w:rPr>
          <w:rFonts w:ascii="Times  New Roman" w:hAnsi="Times  New Roman"/>
          <w:color w:val="000000" w:themeColor="text1"/>
          <w:sz w:val="26"/>
          <w:szCs w:val="26"/>
          <w:lang w:val="vi-VN"/>
        </w:rPr>
      </w:pPr>
      <w:r w:rsidRPr="00120FE8">
        <w:rPr>
          <w:rFonts w:ascii="Times  New Roman" w:hAnsi="Times  New Roman"/>
          <w:color w:val="000000" w:themeColor="text1"/>
          <w:sz w:val="26"/>
          <w:szCs w:val="26"/>
          <w:lang w:val="vi-VN"/>
        </w:rPr>
        <w:t>Thêm học sinh mới.</w:t>
      </w:r>
    </w:p>
    <w:p w14:paraId="2B6E8C0E" w14:textId="4F0BDE13" w:rsidR="00C458AD" w:rsidRPr="00120FE8" w:rsidRDefault="00C458AD" w:rsidP="00C458AD">
      <w:pPr>
        <w:pStyle w:val="ListParagraph"/>
        <w:numPr>
          <w:ilvl w:val="0"/>
          <w:numId w:val="18"/>
        </w:numPr>
        <w:rPr>
          <w:rFonts w:ascii="Times  New Roman" w:hAnsi="Times  New Roman"/>
          <w:b/>
          <w:bCs/>
          <w:color w:val="000000" w:themeColor="text1"/>
          <w:sz w:val="26"/>
          <w:szCs w:val="26"/>
          <w:lang w:val="vi-VN"/>
        </w:rPr>
      </w:pPr>
      <w:r w:rsidRPr="00120FE8">
        <w:rPr>
          <w:rFonts w:ascii="Times  New Roman" w:hAnsi="Times  New Roman"/>
          <w:color w:val="000000" w:themeColor="text1"/>
          <w:sz w:val="26"/>
          <w:szCs w:val="26"/>
          <w:lang w:val="vi-VN"/>
        </w:rPr>
        <w:t xml:space="preserve">Hiển thị học sinh. </w:t>
      </w:r>
    </w:p>
    <w:p w14:paraId="1E07813D" w14:textId="75AE1BBB" w:rsidR="00C458AD" w:rsidRPr="00120FE8" w:rsidRDefault="00C458AD" w:rsidP="00C458AD">
      <w:pPr>
        <w:pStyle w:val="ListParagraph"/>
        <w:numPr>
          <w:ilvl w:val="1"/>
          <w:numId w:val="10"/>
        </w:numPr>
        <w:rPr>
          <w:rFonts w:ascii="Times  New Roman" w:hAnsi="Times  New Roman"/>
          <w:color w:val="000000" w:themeColor="text1"/>
          <w:sz w:val="26"/>
          <w:szCs w:val="26"/>
          <w:lang w:val="vi-VN"/>
        </w:rPr>
      </w:pPr>
      <w:r w:rsidRPr="00120FE8">
        <w:rPr>
          <w:rFonts w:ascii="Times  New Roman" w:hAnsi="Times  New Roman"/>
          <w:b/>
          <w:bCs/>
          <w:color w:val="000000" w:themeColor="text1"/>
          <w:sz w:val="26"/>
          <w:szCs w:val="26"/>
          <w:lang w:val="vi-VN"/>
        </w:rPr>
        <w:t xml:space="preserve"> </w:t>
      </w:r>
      <w:r w:rsidRPr="00120FE8">
        <w:rPr>
          <w:rFonts w:ascii="Times  New Roman" w:hAnsi="Times  New Roman"/>
          <w:color w:val="000000" w:themeColor="text1"/>
          <w:sz w:val="26"/>
          <w:szCs w:val="26"/>
          <w:lang w:val="vi-VN"/>
        </w:rPr>
        <w:t>Ý nghĩa:</w:t>
      </w:r>
    </w:p>
    <w:p w14:paraId="20F5BB28" w14:textId="274218EE" w:rsidR="00C458AD" w:rsidRPr="00120FE8" w:rsidRDefault="00C458AD" w:rsidP="00C458AD">
      <w:pPr>
        <w:pStyle w:val="ListParagraph"/>
        <w:numPr>
          <w:ilvl w:val="0"/>
          <w:numId w:val="15"/>
        </w:numPr>
        <w:rPr>
          <w:rFonts w:ascii="Times  New Roman" w:hAnsi="Times  New Roman"/>
          <w:color w:val="000000" w:themeColor="text1"/>
          <w:sz w:val="26"/>
          <w:szCs w:val="26"/>
          <w:lang w:val="vi-VN"/>
        </w:rPr>
      </w:pPr>
      <w:r w:rsidRPr="00120FE8">
        <w:rPr>
          <w:rFonts w:ascii="Times  New Roman" w:hAnsi="Times  New Roman"/>
          <w:color w:val="000000" w:themeColor="text1"/>
          <w:sz w:val="26"/>
          <w:szCs w:val="26"/>
          <w:lang w:val="vi-VN"/>
        </w:rPr>
        <w:t>Giảm thiểu thao tác thủ công trong quản lý hồ sơ.</w:t>
      </w:r>
    </w:p>
    <w:p w14:paraId="729D960A" w14:textId="77777777" w:rsidR="00C458AD" w:rsidRPr="00120FE8" w:rsidRDefault="00C458AD" w:rsidP="00C458AD">
      <w:pPr>
        <w:pStyle w:val="ListParagraph"/>
        <w:numPr>
          <w:ilvl w:val="0"/>
          <w:numId w:val="15"/>
        </w:numPr>
        <w:rPr>
          <w:rFonts w:ascii="Times  New Roman" w:hAnsi="Times  New Roman"/>
          <w:color w:val="000000" w:themeColor="text1"/>
          <w:sz w:val="26"/>
          <w:szCs w:val="26"/>
          <w:lang w:val="vi-VN"/>
        </w:rPr>
      </w:pPr>
      <w:r w:rsidRPr="00120FE8">
        <w:rPr>
          <w:rFonts w:ascii="Times  New Roman" w:hAnsi="Times  New Roman"/>
          <w:color w:val="000000" w:themeColor="text1"/>
          <w:sz w:val="26"/>
          <w:szCs w:val="26"/>
          <w:lang w:val="vi-VN"/>
        </w:rPr>
        <w:t>Tăng tính chính xác và hiệu quả trong tra cứu, thống kê.</w:t>
      </w:r>
    </w:p>
    <w:p w14:paraId="0BA6B458" w14:textId="0CECC711" w:rsidR="00C458AD" w:rsidRPr="00120FE8" w:rsidRDefault="00C458AD" w:rsidP="00C458AD">
      <w:pPr>
        <w:pStyle w:val="ListParagraph"/>
        <w:numPr>
          <w:ilvl w:val="0"/>
          <w:numId w:val="15"/>
        </w:numPr>
        <w:rPr>
          <w:rFonts w:ascii="Times  New Roman" w:hAnsi="Times  New Roman"/>
          <w:color w:val="000000" w:themeColor="text1"/>
          <w:sz w:val="26"/>
          <w:szCs w:val="26"/>
          <w:lang w:val="vi-VN"/>
        </w:rPr>
      </w:pPr>
      <w:r w:rsidRPr="00120FE8">
        <w:rPr>
          <w:rFonts w:ascii="Times  New Roman" w:hAnsi="Times  New Roman"/>
          <w:color w:val="000000" w:themeColor="text1"/>
          <w:sz w:val="26"/>
          <w:szCs w:val="26"/>
          <w:lang w:val="vi-VN"/>
        </w:rPr>
        <w:t>Tạo nền tảng cho việc nâng cấp hệ thống quản lý lớn hơn (kết nối cơ sở dữ liệu, xuất báo cáo...).</w:t>
      </w:r>
    </w:p>
    <w:p w14:paraId="75F592DC" w14:textId="5DAF9919" w:rsidR="00C458AD" w:rsidRPr="00120FE8" w:rsidRDefault="00C458AD" w:rsidP="00C458AD">
      <w:pPr>
        <w:pStyle w:val="ListParagraph"/>
        <w:numPr>
          <w:ilvl w:val="1"/>
          <w:numId w:val="10"/>
        </w:numPr>
        <w:rPr>
          <w:rFonts w:ascii="Times  New Roman" w:hAnsi="Times  New Roman"/>
          <w:color w:val="000000" w:themeColor="text1"/>
          <w:sz w:val="26"/>
          <w:szCs w:val="26"/>
          <w:lang w:val="vi-VN"/>
        </w:rPr>
      </w:pPr>
      <w:r w:rsidRPr="00120FE8">
        <w:rPr>
          <w:rFonts w:ascii="Times  New Roman" w:hAnsi="Times  New Roman"/>
          <w:color w:val="000000" w:themeColor="text1"/>
          <w:sz w:val="26"/>
          <w:szCs w:val="26"/>
          <w:lang w:val="vi-VN"/>
        </w:rPr>
        <w:t xml:space="preserve">Ứng </w:t>
      </w:r>
      <w:r w:rsidR="00E806F4" w:rsidRPr="00120FE8">
        <w:rPr>
          <w:rFonts w:ascii="Times  New Roman" w:hAnsi="Times  New Roman"/>
          <w:color w:val="000000" w:themeColor="text1"/>
          <w:sz w:val="26"/>
          <w:szCs w:val="26"/>
          <w:lang w:val="vi-VN"/>
        </w:rPr>
        <w:t>dụng:</w:t>
      </w:r>
    </w:p>
    <w:p w14:paraId="53238DE0" w14:textId="77777777" w:rsidR="00C458AD" w:rsidRPr="00120FE8" w:rsidRDefault="00C458AD" w:rsidP="00C458AD">
      <w:pPr>
        <w:numPr>
          <w:ilvl w:val="0"/>
          <w:numId w:val="13"/>
        </w:numPr>
        <w:rPr>
          <w:rFonts w:ascii="Times  New Roman" w:hAnsi="Times  New Roman"/>
          <w:color w:val="000000" w:themeColor="text1"/>
          <w:sz w:val="26"/>
          <w:szCs w:val="26"/>
          <w:lang w:val="vi-VN"/>
        </w:rPr>
      </w:pPr>
      <w:r w:rsidRPr="00120FE8">
        <w:rPr>
          <w:rFonts w:ascii="Times  New Roman" w:hAnsi="Times  New Roman"/>
          <w:color w:val="000000" w:themeColor="text1"/>
          <w:sz w:val="26"/>
          <w:szCs w:val="26"/>
          <w:lang w:val="vi-VN"/>
        </w:rPr>
        <w:t>Sử dụng cho văn phòng trường học, giáo viên chủ nhiệm, bộ phận quản lý học vụ.</w:t>
      </w:r>
    </w:p>
    <w:p w14:paraId="4D7DF815" w14:textId="2942956B" w:rsidR="00BB4724" w:rsidRPr="00120FE8" w:rsidRDefault="00000000" w:rsidP="00E806F4">
      <w:pPr>
        <w:pStyle w:val="Heading1"/>
        <w:numPr>
          <w:ilvl w:val="0"/>
          <w:numId w:val="10"/>
        </w:numPr>
        <w:rPr>
          <w:rFonts w:ascii="Times  New Roman" w:hAnsi="Times  New Roman"/>
          <w:color w:val="000000" w:themeColor="text1"/>
          <w:sz w:val="26"/>
          <w:szCs w:val="26"/>
          <w:lang w:val="vi-VN"/>
        </w:rPr>
      </w:pPr>
      <w:r w:rsidRPr="00120FE8">
        <w:rPr>
          <w:rFonts w:ascii="Times  New Roman" w:hAnsi="Times  New Roman"/>
          <w:color w:val="000000" w:themeColor="text1"/>
          <w:sz w:val="26"/>
          <w:szCs w:val="26"/>
          <w:lang w:val="vi-VN"/>
        </w:rPr>
        <w:t>Thiết kế UML, UI/UX, sơ đồ nguyên lý</w:t>
      </w:r>
    </w:p>
    <w:p w14:paraId="7FBDA3D1" w14:textId="4E997D62" w:rsidR="00E806F4" w:rsidRPr="00120FE8" w:rsidRDefault="00120FE8" w:rsidP="00E806F4">
      <w:pPr>
        <w:rPr>
          <w:rFonts w:ascii="Times  New Roman" w:hAnsi="Times  New Roman"/>
          <w:color w:val="000000" w:themeColor="text1"/>
          <w:sz w:val="26"/>
          <w:szCs w:val="26"/>
          <w:lang w:val="vi-VN"/>
        </w:rPr>
      </w:pPr>
      <w:r>
        <w:rPr>
          <w:rFonts w:ascii="Times  New Roman" w:hAnsi="Times  New Roman"/>
          <w:noProof/>
          <w:color w:val="000000" w:themeColor="text1"/>
          <w:sz w:val="26"/>
          <w:szCs w:val="26"/>
          <w:lang w:val="vi-VN"/>
        </w:rPr>
        <w:drawing>
          <wp:inline distT="0" distB="0" distL="0" distR="0" wp14:anchorId="716BF0A4" wp14:editId="057A4221">
            <wp:extent cx="3235725" cy="2819400"/>
            <wp:effectExtent l="0" t="0" r="3175" b="0"/>
            <wp:docPr id="1331623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623298" name="Picture 1331623298"/>
                    <pic:cNvPicPr/>
                  </pic:nvPicPr>
                  <pic:blipFill>
                    <a:blip r:embed="rId6"/>
                    <a:stretch>
                      <a:fillRect/>
                    </a:stretch>
                  </pic:blipFill>
                  <pic:spPr>
                    <a:xfrm>
                      <a:off x="0" y="0"/>
                      <a:ext cx="3244799" cy="2827307"/>
                    </a:xfrm>
                    <a:prstGeom prst="rect">
                      <a:avLst/>
                    </a:prstGeom>
                  </pic:spPr>
                </pic:pic>
              </a:graphicData>
            </a:graphic>
          </wp:inline>
        </w:drawing>
      </w:r>
    </w:p>
    <w:p w14:paraId="7128C050" w14:textId="07E08E9D" w:rsidR="00BB4724" w:rsidRPr="00120FE8" w:rsidRDefault="00000000" w:rsidP="00E806F4">
      <w:pPr>
        <w:pStyle w:val="Heading1"/>
        <w:numPr>
          <w:ilvl w:val="0"/>
          <w:numId w:val="10"/>
        </w:numPr>
        <w:rPr>
          <w:rFonts w:ascii="Times  New Roman" w:hAnsi="Times  New Roman"/>
          <w:color w:val="000000" w:themeColor="text1"/>
          <w:sz w:val="26"/>
          <w:szCs w:val="26"/>
          <w:lang w:val="vi-VN"/>
        </w:rPr>
      </w:pPr>
      <w:r w:rsidRPr="00120FE8">
        <w:rPr>
          <w:rFonts w:ascii="Times  New Roman" w:hAnsi="Times  New Roman"/>
          <w:color w:val="000000" w:themeColor="text1"/>
          <w:sz w:val="26"/>
          <w:szCs w:val="26"/>
          <w:lang w:val="vi-VN"/>
        </w:rPr>
        <w:lastRenderedPageBreak/>
        <w:t>Phát triển phần mềm ứng dụng</w:t>
      </w:r>
    </w:p>
    <w:p w14:paraId="24DF0E64" w14:textId="5D562F5A" w:rsidR="00E806F4" w:rsidRPr="00120FE8" w:rsidRDefault="00977C7F" w:rsidP="00977C7F">
      <w:pPr>
        <w:pStyle w:val="ListParagraph"/>
        <w:numPr>
          <w:ilvl w:val="1"/>
          <w:numId w:val="10"/>
        </w:numPr>
        <w:rPr>
          <w:rFonts w:ascii="Times  New Roman" w:hAnsi="Times  New Roman"/>
          <w:color w:val="000000" w:themeColor="text1"/>
          <w:sz w:val="26"/>
          <w:szCs w:val="26"/>
          <w:lang w:val="vi-VN"/>
        </w:rPr>
      </w:pPr>
      <w:proofErr w:type="spellStart"/>
      <w:r w:rsidRPr="00120FE8">
        <w:rPr>
          <w:rFonts w:ascii="Times  New Roman" w:hAnsi="Times  New Roman"/>
          <w:color w:val="000000" w:themeColor="text1"/>
          <w:sz w:val="26"/>
          <w:szCs w:val="26"/>
        </w:rPr>
        <w:t>Mục</w:t>
      </w:r>
      <w:proofErr w:type="spellEnd"/>
      <w:r w:rsidRPr="00120FE8">
        <w:rPr>
          <w:rFonts w:ascii="Times  New Roman" w:hAnsi="Times  New Roman"/>
          <w:color w:val="000000" w:themeColor="text1"/>
          <w:sz w:val="26"/>
          <w:szCs w:val="26"/>
          <w:lang w:val="vi-VN"/>
        </w:rPr>
        <w:t xml:space="preserve"> tiêu</w:t>
      </w:r>
      <w:r w:rsidRPr="00120FE8">
        <w:rPr>
          <w:rFonts w:ascii="Times  New Roman" w:hAnsi="Times  New Roman"/>
          <w:color w:val="000000" w:themeColor="text1"/>
          <w:sz w:val="26"/>
          <w:szCs w:val="26"/>
        </w:rPr>
        <w:t xml:space="preserve"> </w:t>
      </w:r>
      <w:proofErr w:type="spellStart"/>
      <w:r w:rsidRPr="00120FE8">
        <w:rPr>
          <w:rFonts w:ascii="Times  New Roman" w:hAnsi="Times  New Roman"/>
          <w:color w:val="000000" w:themeColor="text1"/>
          <w:sz w:val="26"/>
          <w:szCs w:val="26"/>
        </w:rPr>
        <w:t>phần</w:t>
      </w:r>
      <w:proofErr w:type="spellEnd"/>
      <w:r w:rsidRPr="00120FE8">
        <w:rPr>
          <w:rFonts w:ascii="Times  New Roman" w:hAnsi="Times  New Roman"/>
          <w:color w:val="000000" w:themeColor="text1"/>
          <w:sz w:val="26"/>
          <w:szCs w:val="26"/>
          <w:lang w:val="vi-VN"/>
        </w:rPr>
        <w:t xml:space="preserve"> mềm</w:t>
      </w:r>
    </w:p>
    <w:p w14:paraId="38B42EF2" w14:textId="53D99386" w:rsidR="00977C7F" w:rsidRPr="00120FE8" w:rsidRDefault="00977C7F" w:rsidP="00977C7F">
      <w:pPr>
        <w:spacing w:after="160" w:line="278" w:lineRule="auto"/>
        <w:rPr>
          <w:rFonts w:ascii="Times  New Roman" w:hAnsi="Times  New Roman"/>
          <w:color w:val="000000" w:themeColor="text1"/>
          <w:sz w:val="26"/>
          <w:szCs w:val="26"/>
          <w:lang w:val="vi-VN"/>
        </w:rPr>
      </w:pPr>
      <w:r w:rsidRPr="00120FE8">
        <w:rPr>
          <w:rFonts w:ascii="Times  New Roman" w:hAnsi="Times  New Roman"/>
          <w:color w:val="000000" w:themeColor="text1"/>
          <w:sz w:val="26"/>
          <w:szCs w:val="26"/>
          <w:lang w:val="vi-VN"/>
        </w:rPr>
        <w:t xml:space="preserve">       Phần mềm "Quản lý hồ sơ học sinh" được xây dựng nhằm hỗ trợ các trường Trung học phổ thông trong việc lưu trữ, quản lý và truy xuất thông tin học sinh theo từng khối lớp (từ lớp 10 đến lớp 12). Mỗi học sinh được mô tả bằng một hồ sơ đầy đủ, bao gồm các thông tin cá nhân, kết quả học tập và các hoạt động học tập bổ sung (nếu có).Thông tin cá nhân (họ tên, tuổi, giới tính, địa chỉ,...)</w:t>
      </w:r>
    </w:p>
    <w:p w14:paraId="2C9098E8" w14:textId="74C76B6C" w:rsidR="00977C7F" w:rsidRPr="00120FE8" w:rsidRDefault="00977C7F" w:rsidP="00977C7F">
      <w:pPr>
        <w:pStyle w:val="ListParagraph"/>
        <w:numPr>
          <w:ilvl w:val="1"/>
          <w:numId w:val="10"/>
        </w:numPr>
        <w:spacing w:after="160" w:line="278" w:lineRule="auto"/>
        <w:rPr>
          <w:rFonts w:ascii="Times  New Roman" w:hAnsi="Times  New Roman"/>
          <w:color w:val="000000" w:themeColor="text1"/>
          <w:sz w:val="26"/>
          <w:szCs w:val="26"/>
          <w:lang w:val="vi-VN"/>
        </w:rPr>
      </w:pPr>
      <w:proofErr w:type="spellStart"/>
      <w:r w:rsidRPr="00120FE8">
        <w:rPr>
          <w:rFonts w:ascii="Times  New Roman" w:hAnsi="Times  New Roman"/>
          <w:color w:val="000000" w:themeColor="text1"/>
          <w:sz w:val="26"/>
          <w:szCs w:val="26"/>
        </w:rPr>
        <w:t>Tính</w:t>
      </w:r>
      <w:proofErr w:type="spellEnd"/>
      <w:r w:rsidRPr="00120FE8">
        <w:rPr>
          <w:rFonts w:ascii="Times  New Roman" w:hAnsi="Times  New Roman"/>
          <w:color w:val="000000" w:themeColor="text1"/>
          <w:sz w:val="26"/>
          <w:szCs w:val="26"/>
        </w:rPr>
        <w:t xml:space="preserve"> </w:t>
      </w:r>
      <w:proofErr w:type="spellStart"/>
      <w:r w:rsidRPr="00120FE8">
        <w:rPr>
          <w:rFonts w:ascii="Times  New Roman" w:hAnsi="Times  New Roman"/>
          <w:color w:val="000000" w:themeColor="text1"/>
          <w:sz w:val="26"/>
          <w:szCs w:val="26"/>
        </w:rPr>
        <w:t>năng</w:t>
      </w:r>
      <w:proofErr w:type="spellEnd"/>
      <w:r w:rsidRPr="00120FE8">
        <w:rPr>
          <w:rFonts w:ascii="Times  New Roman" w:hAnsi="Times  New Roman"/>
          <w:color w:val="000000" w:themeColor="text1"/>
          <w:sz w:val="26"/>
          <w:szCs w:val="26"/>
        </w:rPr>
        <w:t xml:space="preserve"> </w:t>
      </w:r>
      <w:proofErr w:type="spellStart"/>
      <w:r w:rsidRPr="00120FE8">
        <w:rPr>
          <w:rFonts w:ascii="Times  New Roman" w:hAnsi="Times  New Roman"/>
          <w:color w:val="000000" w:themeColor="text1"/>
          <w:sz w:val="26"/>
          <w:szCs w:val="26"/>
        </w:rPr>
        <w:t>chính</w:t>
      </w:r>
      <w:proofErr w:type="spellEnd"/>
      <w:r w:rsidRPr="00120FE8">
        <w:rPr>
          <w:rFonts w:ascii="Times  New Roman" w:hAnsi="Times  New Roman"/>
          <w:color w:val="000000" w:themeColor="text1"/>
          <w:sz w:val="26"/>
          <w:szCs w:val="26"/>
          <w:lang w:val="vi-VN"/>
        </w:rPr>
        <w:t>:</w:t>
      </w:r>
    </w:p>
    <w:p w14:paraId="6C6CD0F7" w14:textId="0A4BC0AA" w:rsidR="00977C7F" w:rsidRPr="00120FE8" w:rsidRDefault="00977C7F" w:rsidP="00977C7F">
      <w:pPr>
        <w:spacing w:after="160" w:line="278" w:lineRule="auto"/>
        <w:rPr>
          <w:rFonts w:ascii="Times  New Roman" w:hAnsi="Times  New Roman"/>
          <w:color w:val="000000" w:themeColor="text1"/>
          <w:sz w:val="26"/>
          <w:szCs w:val="26"/>
          <w:lang w:val="vi-VN"/>
        </w:rPr>
      </w:pPr>
      <w:r w:rsidRPr="00120FE8">
        <w:rPr>
          <w:rFonts w:ascii="Times  New Roman" w:hAnsi="Times  New Roman"/>
          <w:color w:val="000000" w:themeColor="text1"/>
          <w:sz w:val="26"/>
          <w:szCs w:val="26"/>
          <w:lang w:val="vi-VN"/>
        </w:rPr>
        <w:t xml:space="preserve">       Phần mềm bao gồm các chức năng cơ bản như sau:</w:t>
      </w:r>
    </w:p>
    <w:p w14:paraId="259996B5" w14:textId="77777777" w:rsidR="00977C7F" w:rsidRPr="00120FE8" w:rsidRDefault="00977C7F" w:rsidP="00977C7F">
      <w:pPr>
        <w:numPr>
          <w:ilvl w:val="0"/>
          <w:numId w:val="21"/>
        </w:numPr>
        <w:spacing w:after="160" w:line="278" w:lineRule="auto"/>
        <w:rPr>
          <w:rFonts w:ascii="Times  New Roman" w:hAnsi="Times  New Roman"/>
          <w:color w:val="000000" w:themeColor="text1"/>
          <w:sz w:val="26"/>
          <w:szCs w:val="26"/>
          <w:lang w:val="vi-VN"/>
        </w:rPr>
      </w:pPr>
      <w:r w:rsidRPr="00120FE8">
        <w:rPr>
          <w:rFonts w:ascii="Times  New Roman" w:hAnsi="Times  New Roman"/>
          <w:b/>
          <w:bCs/>
          <w:color w:val="000000" w:themeColor="text1"/>
          <w:sz w:val="26"/>
          <w:szCs w:val="26"/>
          <w:lang w:val="vi-VN"/>
        </w:rPr>
        <w:t>Thêm học sinh mới</w:t>
      </w:r>
      <w:r w:rsidRPr="00120FE8">
        <w:rPr>
          <w:rFonts w:ascii="Times  New Roman" w:hAnsi="Times  New Roman"/>
          <w:color w:val="000000" w:themeColor="text1"/>
          <w:sz w:val="26"/>
          <w:szCs w:val="26"/>
          <w:lang w:val="vi-VN"/>
        </w:rPr>
        <w:t>: Nhập thông tin học sinh và phân loại theo từng khối lớp (lớp 10 đến 12).</w:t>
      </w:r>
    </w:p>
    <w:p w14:paraId="103764B7" w14:textId="77777777" w:rsidR="00977C7F" w:rsidRPr="00120FE8" w:rsidRDefault="00977C7F" w:rsidP="00977C7F">
      <w:pPr>
        <w:numPr>
          <w:ilvl w:val="0"/>
          <w:numId w:val="21"/>
        </w:numPr>
        <w:spacing w:after="160" w:line="278" w:lineRule="auto"/>
        <w:rPr>
          <w:rFonts w:ascii="Times  New Roman" w:hAnsi="Times  New Roman"/>
          <w:color w:val="000000" w:themeColor="text1"/>
          <w:sz w:val="26"/>
          <w:szCs w:val="26"/>
          <w:lang w:val="vi-VN"/>
        </w:rPr>
      </w:pPr>
      <w:r w:rsidRPr="00120FE8">
        <w:rPr>
          <w:rFonts w:ascii="Times  New Roman" w:hAnsi="Times  New Roman"/>
          <w:b/>
          <w:bCs/>
          <w:color w:val="000000" w:themeColor="text1"/>
          <w:sz w:val="26"/>
          <w:szCs w:val="26"/>
          <w:lang w:val="vi-VN"/>
        </w:rPr>
        <w:t>Hiển thị danh sách học sinh</w:t>
      </w:r>
      <w:r w:rsidRPr="00120FE8">
        <w:rPr>
          <w:rFonts w:ascii="Times  New Roman" w:hAnsi="Times  New Roman"/>
          <w:color w:val="000000" w:themeColor="text1"/>
          <w:sz w:val="26"/>
          <w:szCs w:val="26"/>
          <w:lang w:val="vi-VN"/>
        </w:rPr>
        <w:t>: Xem danh sách học sinh đã lưu kèm đầy đủ thông tin.</w:t>
      </w:r>
    </w:p>
    <w:p w14:paraId="381F747B" w14:textId="77777777" w:rsidR="00977C7F" w:rsidRPr="00120FE8" w:rsidRDefault="00977C7F" w:rsidP="00977C7F">
      <w:pPr>
        <w:numPr>
          <w:ilvl w:val="0"/>
          <w:numId w:val="21"/>
        </w:numPr>
        <w:spacing w:after="160" w:line="278" w:lineRule="auto"/>
        <w:rPr>
          <w:rFonts w:ascii="Times  New Roman" w:hAnsi="Times  New Roman"/>
          <w:color w:val="000000" w:themeColor="text1"/>
          <w:sz w:val="26"/>
          <w:szCs w:val="26"/>
          <w:lang w:val="vi-VN"/>
        </w:rPr>
      </w:pPr>
      <w:r w:rsidRPr="00120FE8">
        <w:rPr>
          <w:rFonts w:ascii="Times  New Roman" w:hAnsi="Times  New Roman"/>
          <w:b/>
          <w:bCs/>
          <w:color w:val="000000" w:themeColor="text1"/>
          <w:sz w:val="26"/>
          <w:szCs w:val="26"/>
          <w:lang w:val="vi-VN"/>
        </w:rPr>
        <w:t>Xóa học sinh</w:t>
      </w:r>
      <w:r w:rsidRPr="00120FE8">
        <w:rPr>
          <w:rFonts w:ascii="Times  New Roman" w:hAnsi="Times  New Roman"/>
          <w:color w:val="000000" w:themeColor="text1"/>
          <w:sz w:val="26"/>
          <w:szCs w:val="26"/>
          <w:lang w:val="vi-VN"/>
        </w:rPr>
        <w:t>: Cho phép xóa học sinh khỏi hệ thống theo mã số học sinh.</w:t>
      </w:r>
    </w:p>
    <w:p w14:paraId="29C46EC6" w14:textId="77777777" w:rsidR="00977C7F" w:rsidRPr="00120FE8" w:rsidRDefault="00977C7F" w:rsidP="00977C7F">
      <w:pPr>
        <w:numPr>
          <w:ilvl w:val="0"/>
          <w:numId w:val="21"/>
        </w:numPr>
        <w:spacing w:after="160" w:line="278" w:lineRule="auto"/>
        <w:rPr>
          <w:rFonts w:ascii="Times  New Roman" w:hAnsi="Times  New Roman"/>
          <w:color w:val="000000" w:themeColor="text1"/>
          <w:sz w:val="26"/>
          <w:szCs w:val="26"/>
          <w:lang w:val="vi-VN"/>
        </w:rPr>
      </w:pPr>
      <w:r w:rsidRPr="00120FE8">
        <w:rPr>
          <w:rFonts w:ascii="Times  New Roman" w:hAnsi="Times  New Roman"/>
          <w:b/>
          <w:bCs/>
          <w:color w:val="000000" w:themeColor="text1"/>
          <w:sz w:val="26"/>
          <w:szCs w:val="26"/>
          <w:lang w:val="vi-VN"/>
        </w:rPr>
        <w:t>Lưu dữ liệu ra tệp JSON</w:t>
      </w:r>
      <w:r w:rsidRPr="00120FE8">
        <w:rPr>
          <w:rFonts w:ascii="Times  New Roman" w:hAnsi="Times  New Roman"/>
          <w:color w:val="000000" w:themeColor="text1"/>
          <w:sz w:val="26"/>
          <w:szCs w:val="26"/>
          <w:lang w:val="vi-VN"/>
        </w:rPr>
        <w:t>: Tự động lưu danh sách học sinh khi có thay đổi.</w:t>
      </w:r>
    </w:p>
    <w:p w14:paraId="6FDA5E78" w14:textId="77777777" w:rsidR="00977C7F" w:rsidRPr="00120FE8" w:rsidRDefault="00977C7F" w:rsidP="00977C7F">
      <w:pPr>
        <w:numPr>
          <w:ilvl w:val="0"/>
          <w:numId w:val="21"/>
        </w:numPr>
        <w:spacing w:after="160" w:line="278" w:lineRule="auto"/>
        <w:rPr>
          <w:rFonts w:ascii="Times  New Roman" w:hAnsi="Times  New Roman"/>
          <w:color w:val="000000" w:themeColor="text1"/>
          <w:sz w:val="26"/>
          <w:szCs w:val="26"/>
          <w:lang w:val="vi-VN"/>
        </w:rPr>
      </w:pPr>
      <w:r w:rsidRPr="00120FE8">
        <w:rPr>
          <w:rFonts w:ascii="Times  New Roman" w:hAnsi="Times  New Roman"/>
          <w:b/>
          <w:bCs/>
          <w:color w:val="000000" w:themeColor="text1"/>
          <w:sz w:val="26"/>
          <w:szCs w:val="26"/>
          <w:lang w:val="vi-VN"/>
        </w:rPr>
        <w:t>Tải dữ liệu từ tệp JSON</w:t>
      </w:r>
      <w:r w:rsidRPr="00120FE8">
        <w:rPr>
          <w:rFonts w:ascii="Times  New Roman" w:hAnsi="Times  New Roman"/>
          <w:color w:val="000000" w:themeColor="text1"/>
          <w:sz w:val="26"/>
          <w:szCs w:val="26"/>
          <w:lang w:val="vi-VN"/>
        </w:rPr>
        <w:t>: Tự động nạp danh sách học sinh khi khởi động lại chương trình.</w:t>
      </w:r>
    </w:p>
    <w:p w14:paraId="09C42B37" w14:textId="7B8F6780" w:rsidR="00977C7F" w:rsidRPr="00120FE8" w:rsidRDefault="00977C7F" w:rsidP="00977C7F">
      <w:pPr>
        <w:pStyle w:val="ListParagraph"/>
        <w:numPr>
          <w:ilvl w:val="1"/>
          <w:numId w:val="10"/>
        </w:numPr>
        <w:spacing w:after="160" w:line="278" w:lineRule="auto"/>
        <w:rPr>
          <w:rFonts w:ascii="Times  New Roman" w:hAnsi="Times  New Roman"/>
          <w:color w:val="000000" w:themeColor="text1"/>
          <w:sz w:val="26"/>
          <w:szCs w:val="26"/>
          <w:lang w:val="vi-VN"/>
        </w:rPr>
      </w:pPr>
      <w:proofErr w:type="spellStart"/>
      <w:r w:rsidRPr="00120FE8">
        <w:rPr>
          <w:rFonts w:ascii="Times  New Roman" w:hAnsi="Times  New Roman"/>
          <w:color w:val="000000" w:themeColor="text1"/>
          <w:sz w:val="26"/>
          <w:szCs w:val="26"/>
        </w:rPr>
        <w:t>Kiến</w:t>
      </w:r>
      <w:proofErr w:type="spellEnd"/>
      <w:r w:rsidRPr="00120FE8">
        <w:rPr>
          <w:rFonts w:ascii="Times  New Roman" w:hAnsi="Times  New Roman"/>
          <w:color w:val="000000" w:themeColor="text1"/>
          <w:sz w:val="26"/>
          <w:szCs w:val="26"/>
        </w:rPr>
        <w:t xml:space="preserve"> </w:t>
      </w:r>
      <w:proofErr w:type="spellStart"/>
      <w:r w:rsidRPr="00120FE8">
        <w:rPr>
          <w:rFonts w:ascii="Times  New Roman" w:hAnsi="Times  New Roman"/>
          <w:color w:val="000000" w:themeColor="text1"/>
          <w:sz w:val="26"/>
          <w:szCs w:val="26"/>
        </w:rPr>
        <w:t>trúc</w:t>
      </w:r>
      <w:proofErr w:type="spellEnd"/>
      <w:r w:rsidRPr="00120FE8">
        <w:rPr>
          <w:rFonts w:ascii="Times  New Roman" w:hAnsi="Times  New Roman"/>
          <w:color w:val="000000" w:themeColor="text1"/>
          <w:sz w:val="26"/>
          <w:szCs w:val="26"/>
        </w:rPr>
        <w:t xml:space="preserve"> </w:t>
      </w:r>
      <w:proofErr w:type="spellStart"/>
      <w:r w:rsidRPr="00120FE8">
        <w:rPr>
          <w:rFonts w:ascii="Times  New Roman" w:hAnsi="Times  New Roman"/>
          <w:color w:val="000000" w:themeColor="text1"/>
          <w:sz w:val="26"/>
          <w:szCs w:val="26"/>
        </w:rPr>
        <w:t>chương</w:t>
      </w:r>
      <w:proofErr w:type="spellEnd"/>
      <w:r w:rsidRPr="00120FE8">
        <w:rPr>
          <w:rFonts w:ascii="Times  New Roman" w:hAnsi="Times  New Roman"/>
          <w:color w:val="000000" w:themeColor="text1"/>
          <w:sz w:val="26"/>
          <w:szCs w:val="26"/>
        </w:rPr>
        <w:t xml:space="preserve"> </w:t>
      </w:r>
      <w:proofErr w:type="spellStart"/>
      <w:r w:rsidRPr="00120FE8">
        <w:rPr>
          <w:rFonts w:ascii="Times  New Roman" w:hAnsi="Times  New Roman"/>
          <w:color w:val="000000" w:themeColor="text1"/>
          <w:sz w:val="26"/>
          <w:szCs w:val="26"/>
        </w:rPr>
        <w:t>trình</w:t>
      </w:r>
      <w:proofErr w:type="spellEnd"/>
    </w:p>
    <w:tbl>
      <w:tblPr>
        <w:tblStyle w:val="TableGrid"/>
        <w:tblW w:w="0" w:type="auto"/>
        <w:tblInd w:w="250" w:type="dxa"/>
        <w:tblLook w:val="04A0" w:firstRow="1" w:lastRow="0" w:firstColumn="1" w:lastColumn="0" w:noHBand="0" w:noVBand="1"/>
      </w:tblPr>
      <w:tblGrid>
        <w:gridCol w:w="2211"/>
        <w:gridCol w:w="6593"/>
      </w:tblGrid>
      <w:tr w:rsidR="006F3F98" w:rsidRPr="00120FE8" w14:paraId="62CF3124" w14:textId="77777777" w:rsidTr="00476DFA">
        <w:tc>
          <w:tcPr>
            <w:tcW w:w="2268" w:type="dxa"/>
          </w:tcPr>
          <w:p w14:paraId="7D5B33D2" w14:textId="77777777" w:rsidR="00977C7F" w:rsidRPr="00120FE8" w:rsidRDefault="00977C7F" w:rsidP="00142AC6">
            <w:pPr>
              <w:tabs>
                <w:tab w:val="center" w:pos="4680"/>
                <w:tab w:val="right" w:pos="9360"/>
              </w:tabs>
              <w:jc w:val="center"/>
              <w:rPr>
                <w:rFonts w:ascii="Times  New Roman" w:hAnsi="Times  New Roman"/>
                <w:b/>
                <w:bCs/>
                <w:color w:val="000000" w:themeColor="text1"/>
                <w:sz w:val="26"/>
                <w:szCs w:val="26"/>
              </w:rPr>
            </w:pPr>
            <w:proofErr w:type="spellStart"/>
            <w:r w:rsidRPr="00120FE8">
              <w:rPr>
                <w:rFonts w:ascii="Times  New Roman" w:hAnsi="Times  New Roman"/>
                <w:b/>
                <w:bCs/>
                <w:color w:val="000000" w:themeColor="text1"/>
                <w:sz w:val="26"/>
                <w:szCs w:val="26"/>
              </w:rPr>
              <w:t>Lớp</w:t>
            </w:r>
            <w:proofErr w:type="spellEnd"/>
          </w:p>
        </w:tc>
        <w:tc>
          <w:tcPr>
            <w:tcW w:w="7513" w:type="dxa"/>
          </w:tcPr>
          <w:p w14:paraId="2EE00291" w14:textId="77777777" w:rsidR="00977C7F" w:rsidRPr="00120FE8" w:rsidRDefault="00977C7F" w:rsidP="00142AC6">
            <w:pPr>
              <w:jc w:val="center"/>
              <w:rPr>
                <w:rFonts w:ascii="Times  New Roman" w:hAnsi="Times  New Roman"/>
                <w:b/>
                <w:bCs/>
                <w:color w:val="000000" w:themeColor="text1"/>
                <w:sz w:val="26"/>
                <w:szCs w:val="26"/>
              </w:rPr>
            </w:pPr>
            <w:proofErr w:type="spellStart"/>
            <w:r w:rsidRPr="00120FE8">
              <w:rPr>
                <w:rFonts w:ascii="Times  New Roman" w:hAnsi="Times  New Roman"/>
                <w:b/>
                <w:bCs/>
                <w:color w:val="000000" w:themeColor="text1"/>
                <w:sz w:val="26"/>
                <w:szCs w:val="26"/>
              </w:rPr>
              <w:t>Mô</w:t>
            </w:r>
            <w:proofErr w:type="spellEnd"/>
            <w:r w:rsidRPr="00120FE8">
              <w:rPr>
                <w:rFonts w:ascii="Times  New Roman" w:hAnsi="Times  New Roman"/>
                <w:b/>
                <w:bCs/>
                <w:color w:val="000000" w:themeColor="text1"/>
                <w:sz w:val="26"/>
                <w:szCs w:val="26"/>
              </w:rPr>
              <w:t xml:space="preserve"> </w:t>
            </w:r>
            <w:proofErr w:type="spellStart"/>
            <w:r w:rsidRPr="00120FE8">
              <w:rPr>
                <w:rFonts w:ascii="Times  New Roman" w:hAnsi="Times  New Roman"/>
                <w:b/>
                <w:bCs/>
                <w:color w:val="000000" w:themeColor="text1"/>
                <w:sz w:val="26"/>
                <w:szCs w:val="26"/>
              </w:rPr>
              <w:t>tả</w:t>
            </w:r>
            <w:proofErr w:type="spellEnd"/>
          </w:p>
        </w:tc>
      </w:tr>
      <w:tr w:rsidR="006F3F98" w:rsidRPr="00120FE8" w14:paraId="138214B2" w14:textId="77777777" w:rsidTr="00476DFA">
        <w:tc>
          <w:tcPr>
            <w:tcW w:w="2268" w:type="dxa"/>
            <w:vAlign w:val="center"/>
          </w:tcPr>
          <w:p w14:paraId="419D2252" w14:textId="77777777" w:rsidR="00977C7F" w:rsidRPr="00120FE8" w:rsidRDefault="00977C7F" w:rsidP="00C02828">
            <w:pPr>
              <w:rPr>
                <w:rFonts w:ascii="Times  New Roman" w:hAnsi="Times  New Roman"/>
                <w:color w:val="000000" w:themeColor="text1"/>
                <w:sz w:val="26"/>
                <w:szCs w:val="26"/>
              </w:rPr>
            </w:pPr>
            <w:r w:rsidRPr="00120FE8">
              <w:rPr>
                <w:rFonts w:ascii="Times  New Roman" w:hAnsi="Times  New Roman"/>
                <w:color w:val="000000" w:themeColor="text1"/>
                <w:sz w:val="26"/>
                <w:szCs w:val="26"/>
              </w:rPr>
              <w:t>Student</w:t>
            </w:r>
          </w:p>
        </w:tc>
        <w:tc>
          <w:tcPr>
            <w:tcW w:w="7513" w:type="dxa"/>
            <w:vAlign w:val="center"/>
          </w:tcPr>
          <w:p w14:paraId="443A8160" w14:textId="77777777" w:rsidR="00977C7F" w:rsidRPr="00120FE8" w:rsidRDefault="00977C7F" w:rsidP="00C02828">
            <w:pPr>
              <w:rPr>
                <w:rFonts w:ascii="Times  New Roman" w:hAnsi="Times  New Roman"/>
                <w:color w:val="000000" w:themeColor="text1"/>
                <w:sz w:val="26"/>
                <w:szCs w:val="26"/>
              </w:rPr>
            </w:pPr>
            <w:proofErr w:type="spellStart"/>
            <w:r w:rsidRPr="00120FE8">
              <w:rPr>
                <w:rFonts w:ascii="Times  New Roman" w:hAnsi="Times  New Roman"/>
                <w:color w:val="000000" w:themeColor="text1"/>
                <w:sz w:val="26"/>
                <w:szCs w:val="26"/>
              </w:rPr>
              <w:t>Lớp</w:t>
            </w:r>
            <w:proofErr w:type="spellEnd"/>
            <w:r w:rsidRPr="00120FE8">
              <w:rPr>
                <w:rFonts w:ascii="Times  New Roman" w:hAnsi="Times  New Roman"/>
                <w:color w:val="000000" w:themeColor="text1"/>
                <w:sz w:val="26"/>
                <w:szCs w:val="26"/>
              </w:rPr>
              <w:t xml:space="preserve"> cha, </w:t>
            </w:r>
            <w:proofErr w:type="spellStart"/>
            <w:r w:rsidRPr="00120FE8">
              <w:rPr>
                <w:rFonts w:ascii="Times  New Roman" w:hAnsi="Times  New Roman"/>
                <w:color w:val="000000" w:themeColor="text1"/>
                <w:sz w:val="26"/>
                <w:szCs w:val="26"/>
              </w:rPr>
              <w:t>lưu</w:t>
            </w:r>
            <w:proofErr w:type="spellEnd"/>
            <w:r w:rsidRPr="00120FE8">
              <w:rPr>
                <w:rFonts w:ascii="Times  New Roman" w:hAnsi="Times  New Roman"/>
                <w:color w:val="000000" w:themeColor="text1"/>
                <w:sz w:val="26"/>
                <w:szCs w:val="26"/>
              </w:rPr>
              <w:t xml:space="preserve"> </w:t>
            </w:r>
            <w:proofErr w:type="spellStart"/>
            <w:r w:rsidRPr="00120FE8">
              <w:rPr>
                <w:rFonts w:ascii="Times  New Roman" w:hAnsi="Times  New Roman"/>
                <w:color w:val="000000" w:themeColor="text1"/>
                <w:sz w:val="26"/>
                <w:szCs w:val="26"/>
              </w:rPr>
              <w:t>thông</w:t>
            </w:r>
            <w:proofErr w:type="spellEnd"/>
            <w:r w:rsidRPr="00120FE8">
              <w:rPr>
                <w:rFonts w:ascii="Times  New Roman" w:hAnsi="Times  New Roman"/>
                <w:color w:val="000000" w:themeColor="text1"/>
                <w:sz w:val="26"/>
                <w:szCs w:val="26"/>
              </w:rPr>
              <w:t xml:space="preserve"> tin </w:t>
            </w:r>
            <w:proofErr w:type="spellStart"/>
            <w:r w:rsidRPr="00120FE8">
              <w:rPr>
                <w:rFonts w:ascii="Times  New Roman" w:hAnsi="Times  New Roman"/>
                <w:color w:val="000000" w:themeColor="text1"/>
                <w:sz w:val="26"/>
                <w:szCs w:val="26"/>
              </w:rPr>
              <w:t>cơ</w:t>
            </w:r>
            <w:proofErr w:type="spellEnd"/>
            <w:r w:rsidRPr="00120FE8">
              <w:rPr>
                <w:rFonts w:ascii="Times  New Roman" w:hAnsi="Times  New Roman"/>
                <w:color w:val="000000" w:themeColor="text1"/>
                <w:sz w:val="26"/>
                <w:szCs w:val="26"/>
              </w:rPr>
              <w:t xml:space="preserve"> </w:t>
            </w:r>
            <w:proofErr w:type="spellStart"/>
            <w:r w:rsidRPr="00120FE8">
              <w:rPr>
                <w:rFonts w:ascii="Times  New Roman" w:hAnsi="Times  New Roman"/>
                <w:color w:val="000000" w:themeColor="text1"/>
                <w:sz w:val="26"/>
                <w:szCs w:val="26"/>
              </w:rPr>
              <w:t>bản</w:t>
            </w:r>
            <w:proofErr w:type="spellEnd"/>
            <w:r w:rsidRPr="00120FE8">
              <w:rPr>
                <w:rFonts w:ascii="Times  New Roman" w:hAnsi="Times  New Roman"/>
                <w:color w:val="000000" w:themeColor="text1"/>
                <w:sz w:val="26"/>
                <w:szCs w:val="26"/>
              </w:rPr>
              <w:t xml:space="preserve"> </w:t>
            </w:r>
            <w:proofErr w:type="spellStart"/>
            <w:r w:rsidRPr="00120FE8">
              <w:rPr>
                <w:rFonts w:ascii="Times  New Roman" w:hAnsi="Times  New Roman"/>
                <w:color w:val="000000" w:themeColor="text1"/>
                <w:sz w:val="26"/>
                <w:szCs w:val="26"/>
              </w:rPr>
              <w:t>của</w:t>
            </w:r>
            <w:proofErr w:type="spellEnd"/>
            <w:r w:rsidRPr="00120FE8">
              <w:rPr>
                <w:rFonts w:ascii="Times  New Roman" w:hAnsi="Times  New Roman"/>
                <w:color w:val="000000" w:themeColor="text1"/>
                <w:sz w:val="26"/>
                <w:szCs w:val="26"/>
              </w:rPr>
              <w:t xml:space="preserve"> </w:t>
            </w:r>
            <w:proofErr w:type="spellStart"/>
            <w:r w:rsidRPr="00120FE8">
              <w:rPr>
                <w:rFonts w:ascii="Times  New Roman" w:hAnsi="Times  New Roman"/>
                <w:color w:val="000000" w:themeColor="text1"/>
                <w:sz w:val="26"/>
                <w:szCs w:val="26"/>
              </w:rPr>
              <w:t>học</w:t>
            </w:r>
            <w:proofErr w:type="spellEnd"/>
            <w:r w:rsidRPr="00120FE8">
              <w:rPr>
                <w:rFonts w:ascii="Times  New Roman" w:hAnsi="Times  New Roman"/>
                <w:color w:val="000000" w:themeColor="text1"/>
                <w:sz w:val="26"/>
                <w:szCs w:val="26"/>
              </w:rPr>
              <w:t xml:space="preserve"> </w:t>
            </w:r>
            <w:proofErr w:type="spellStart"/>
            <w:r w:rsidRPr="00120FE8">
              <w:rPr>
                <w:rFonts w:ascii="Times  New Roman" w:hAnsi="Times  New Roman"/>
                <w:color w:val="000000" w:themeColor="text1"/>
                <w:sz w:val="26"/>
                <w:szCs w:val="26"/>
              </w:rPr>
              <w:t>sinh</w:t>
            </w:r>
            <w:proofErr w:type="spellEnd"/>
          </w:p>
        </w:tc>
      </w:tr>
      <w:tr w:rsidR="006F3F98" w:rsidRPr="00120FE8" w14:paraId="44AAB697" w14:textId="77777777" w:rsidTr="00476DFA">
        <w:tc>
          <w:tcPr>
            <w:tcW w:w="2268" w:type="dxa"/>
            <w:vAlign w:val="center"/>
          </w:tcPr>
          <w:p w14:paraId="0060BBD2" w14:textId="77777777" w:rsidR="00977C7F" w:rsidRPr="00120FE8" w:rsidRDefault="00977C7F" w:rsidP="00C02828">
            <w:pPr>
              <w:rPr>
                <w:rFonts w:ascii="Times  New Roman" w:hAnsi="Times  New Roman"/>
                <w:color w:val="000000" w:themeColor="text1"/>
                <w:sz w:val="26"/>
                <w:szCs w:val="26"/>
              </w:rPr>
            </w:pPr>
            <w:proofErr w:type="spellStart"/>
            <w:r w:rsidRPr="00120FE8">
              <w:rPr>
                <w:rFonts w:ascii="Times  New Roman" w:hAnsi="Times  New Roman"/>
                <w:color w:val="000000" w:themeColor="text1"/>
                <w:sz w:val="26"/>
                <w:szCs w:val="26"/>
              </w:rPr>
              <w:t>FirstYear</w:t>
            </w:r>
            <w:proofErr w:type="spellEnd"/>
          </w:p>
        </w:tc>
        <w:tc>
          <w:tcPr>
            <w:tcW w:w="7513" w:type="dxa"/>
            <w:vAlign w:val="center"/>
          </w:tcPr>
          <w:p w14:paraId="1A1221E3" w14:textId="4121A2B2" w:rsidR="00977C7F" w:rsidRPr="00120FE8" w:rsidRDefault="00E573B0" w:rsidP="00C02828">
            <w:pPr>
              <w:rPr>
                <w:rFonts w:ascii="Times  New Roman" w:hAnsi="Times  New Roman"/>
                <w:color w:val="000000" w:themeColor="text1"/>
                <w:sz w:val="26"/>
                <w:szCs w:val="26"/>
              </w:rPr>
            </w:pPr>
            <w:r w:rsidRPr="00120FE8">
              <w:rPr>
                <w:rFonts w:ascii="Times  New Roman" w:hAnsi="Times  New Roman"/>
                <w:color w:val="000000" w:themeColor="text1"/>
                <w:sz w:val="26"/>
                <w:szCs w:val="26"/>
              </w:rPr>
              <w:t>Sinh</w:t>
            </w:r>
            <w:r w:rsidRPr="00120FE8">
              <w:rPr>
                <w:rFonts w:ascii="Times  New Roman" w:hAnsi="Times  New Roman"/>
                <w:color w:val="000000" w:themeColor="text1"/>
                <w:sz w:val="26"/>
                <w:szCs w:val="26"/>
                <w:lang w:val="vi-VN"/>
              </w:rPr>
              <w:t xml:space="preserve"> viên năm nhất</w:t>
            </w:r>
            <w:r w:rsidR="00977C7F" w:rsidRPr="00120FE8">
              <w:rPr>
                <w:rFonts w:ascii="Times  New Roman" w:hAnsi="Times  New Roman"/>
                <w:color w:val="000000" w:themeColor="text1"/>
                <w:sz w:val="26"/>
                <w:szCs w:val="26"/>
              </w:rPr>
              <w:t xml:space="preserve">, </w:t>
            </w:r>
            <w:proofErr w:type="spellStart"/>
            <w:r w:rsidR="00977C7F" w:rsidRPr="00120FE8">
              <w:rPr>
                <w:rFonts w:ascii="Times  New Roman" w:hAnsi="Times  New Roman"/>
                <w:color w:val="000000" w:themeColor="text1"/>
                <w:sz w:val="26"/>
                <w:szCs w:val="26"/>
              </w:rPr>
              <w:t>có</w:t>
            </w:r>
            <w:proofErr w:type="spellEnd"/>
            <w:r w:rsidR="00977C7F" w:rsidRPr="00120FE8">
              <w:rPr>
                <w:rFonts w:ascii="Times  New Roman" w:hAnsi="Times  New Roman"/>
                <w:color w:val="000000" w:themeColor="text1"/>
                <w:sz w:val="26"/>
                <w:szCs w:val="26"/>
              </w:rPr>
              <w:t xml:space="preserve"> </w:t>
            </w:r>
            <w:proofErr w:type="spellStart"/>
            <w:r w:rsidR="00977C7F" w:rsidRPr="00120FE8">
              <w:rPr>
                <w:rFonts w:ascii="Times  New Roman" w:hAnsi="Times  New Roman"/>
                <w:color w:val="000000" w:themeColor="text1"/>
                <w:sz w:val="26"/>
                <w:szCs w:val="26"/>
              </w:rPr>
              <w:t>thông</w:t>
            </w:r>
            <w:proofErr w:type="spellEnd"/>
            <w:r w:rsidR="00977C7F" w:rsidRPr="00120FE8">
              <w:rPr>
                <w:rFonts w:ascii="Times  New Roman" w:hAnsi="Times  New Roman"/>
                <w:color w:val="000000" w:themeColor="text1"/>
                <w:sz w:val="26"/>
                <w:szCs w:val="26"/>
              </w:rPr>
              <w:t xml:space="preserve"> tin </w:t>
            </w:r>
            <w:proofErr w:type="spellStart"/>
            <w:r w:rsidR="00977C7F" w:rsidRPr="00120FE8">
              <w:rPr>
                <w:rFonts w:ascii="Times  New Roman" w:hAnsi="Times  New Roman"/>
                <w:color w:val="000000" w:themeColor="text1"/>
                <w:sz w:val="26"/>
                <w:szCs w:val="26"/>
              </w:rPr>
              <w:t>về</w:t>
            </w:r>
            <w:proofErr w:type="spellEnd"/>
            <w:r w:rsidR="00977C7F" w:rsidRPr="00120FE8">
              <w:rPr>
                <w:rFonts w:ascii="Times  New Roman" w:hAnsi="Times  New Roman"/>
                <w:color w:val="000000" w:themeColor="text1"/>
                <w:sz w:val="26"/>
                <w:szCs w:val="26"/>
              </w:rPr>
              <w:t xml:space="preserve"> </w:t>
            </w:r>
            <w:proofErr w:type="spellStart"/>
            <w:r w:rsidR="00977C7F" w:rsidRPr="00120FE8">
              <w:rPr>
                <w:rFonts w:ascii="Times  New Roman" w:hAnsi="Times  New Roman"/>
                <w:color w:val="000000" w:themeColor="text1"/>
                <w:sz w:val="26"/>
                <w:szCs w:val="26"/>
              </w:rPr>
              <w:t>trường</w:t>
            </w:r>
            <w:proofErr w:type="spellEnd"/>
            <w:r w:rsidR="00977C7F" w:rsidRPr="00120FE8">
              <w:rPr>
                <w:rFonts w:ascii="Times  New Roman" w:hAnsi="Times  New Roman"/>
                <w:color w:val="000000" w:themeColor="text1"/>
                <w:sz w:val="26"/>
                <w:szCs w:val="26"/>
              </w:rPr>
              <w:t xml:space="preserve"> THCS </w:t>
            </w:r>
            <w:proofErr w:type="spellStart"/>
            <w:r w:rsidR="00977C7F" w:rsidRPr="00120FE8">
              <w:rPr>
                <w:rFonts w:ascii="Times  New Roman" w:hAnsi="Times  New Roman"/>
                <w:color w:val="000000" w:themeColor="text1"/>
                <w:sz w:val="26"/>
                <w:szCs w:val="26"/>
              </w:rPr>
              <w:t>và</w:t>
            </w:r>
            <w:proofErr w:type="spellEnd"/>
            <w:r w:rsidR="00977C7F" w:rsidRPr="00120FE8">
              <w:rPr>
                <w:rFonts w:ascii="Times  New Roman" w:hAnsi="Times  New Roman"/>
                <w:color w:val="000000" w:themeColor="text1"/>
                <w:sz w:val="26"/>
                <w:szCs w:val="26"/>
              </w:rPr>
              <w:t xml:space="preserve"> </w:t>
            </w:r>
            <w:proofErr w:type="spellStart"/>
            <w:r w:rsidR="00977C7F" w:rsidRPr="00120FE8">
              <w:rPr>
                <w:rFonts w:ascii="Times  New Roman" w:hAnsi="Times  New Roman"/>
                <w:color w:val="000000" w:themeColor="text1"/>
                <w:sz w:val="26"/>
                <w:szCs w:val="26"/>
              </w:rPr>
              <w:t>điểm</w:t>
            </w:r>
            <w:proofErr w:type="spellEnd"/>
            <w:r w:rsidR="00977C7F" w:rsidRPr="00120FE8">
              <w:rPr>
                <w:rFonts w:ascii="Times  New Roman" w:hAnsi="Times  New Roman"/>
                <w:color w:val="000000" w:themeColor="text1"/>
                <w:sz w:val="26"/>
                <w:szCs w:val="26"/>
              </w:rPr>
              <w:t xml:space="preserve"> </w:t>
            </w:r>
            <w:proofErr w:type="spellStart"/>
            <w:r w:rsidR="00977C7F" w:rsidRPr="00120FE8">
              <w:rPr>
                <w:rFonts w:ascii="Times  New Roman" w:hAnsi="Times  New Roman"/>
                <w:color w:val="000000" w:themeColor="text1"/>
                <w:sz w:val="26"/>
                <w:szCs w:val="26"/>
              </w:rPr>
              <w:t>đầu</w:t>
            </w:r>
            <w:proofErr w:type="spellEnd"/>
            <w:r w:rsidR="00977C7F" w:rsidRPr="00120FE8">
              <w:rPr>
                <w:rFonts w:ascii="Times  New Roman" w:hAnsi="Times  New Roman"/>
                <w:color w:val="000000" w:themeColor="text1"/>
                <w:sz w:val="26"/>
                <w:szCs w:val="26"/>
              </w:rPr>
              <w:t xml:space="preserve"> </w:t>
            </w:r>
            <w:proofErr w:type="spellStart"/>
            <w:r w:rsidR="00977C7F" w:rsidRPr="00120FE8">
              <w:rPr>
                <w:rFonts w:ascii="Times  New Roman" w:hAnsi="Times  New Roman"/>
                <w:color w:val="000000" w:themeColor="text1"/>
                <w:sz w:val="26"/>
                <w:szCs w:val="26"/>
              </w:rPr>
              <w:t>vào</w:t>
            </w:r>
            <w:proofErr w:type="spellEnd"/>
          </w:p>
        </w:tc>
      </w:tr>
      <w:tr w:rsidR="006F3F98" w:rsidRPr="00120FE8" w14:paraId="5B4F7945" w14:textId="77777777" w:rsidTr="00476DFA">
        <w:tc>
          <w:tcPr>
            <w:tcW w:w="2268" w:type="dxa"/>
            <w:vAlign w:val="center"/>
          </w:tcPr>
          <w:p w14:paraId="642B9EBE" w14:textId="77777777" w:rsidR="00977C7F" w:rsidRPr="00120FE8" w:rsidRDefault="00977C7F" w:rsidP="00C02828">
            <w:pPr>
              <w:rPr>
                <w:rFonts w:ascii="Times  New Roman" w:hAnsi="Times  New Roman"/>
                <w:color w:val="000000" w:themeColor="text1"/>
                <w:sz w:val="26"/>
                <w:szCs w:val="26"/>
              </w:rPr>
            </w:pPr>
            <w:proofErr w:type="spellStart"/>
            <w:r w:rsidRPr="00120FE8">
              <w:rPr>
                <w:rFonts w:ascii="Times  New Roman" w:hAnsi="Times  New Roman"/>
                <w:color w:val="000000" w:themeColor="text1"/>
                <w:sz w:val="26"/>
                <w:szCs w:val="26"/>
              </w:rPr>
              <w:t>SecondYear</w:t>
            </w:r>
            <w:proofErr w:type="spellEnd"/>
          </w:p>
        </w:tc>
        <w:tc>
          <w:tcPr>
            <w:tcW w:w="7513" w:type="dxa"/>
            <w:vAlign w:val="center"/>
          </w:tcPr>
          <w:p w14:paraId="7875D3E9" w14:textId="7FE35F11" w:rsidR="00977C7F" w:rsidRPr="00120FE8" w:rsidRDefault="00E573B0" w:rsidP="00C02828">
            <w:pPr>
              <w:rPr>
                <w:rFonts w:ascii="Times  New Roman" w:hAnsi="Times  New Roman"/>
                <w:color w:val="000000" w:themeColor="text1"/>
                <w:sz w:val="26"/>
                <w:szCs w:val="26"/>
              </w:rPr>
            </w:pPr>
            <w:r w:rsidRPr="00120FE8">
              <w:rPr>
                <w:rFonts w:ascii="Times  New Roman" w:hAnsi="Times  New Roman"/>
                <w:color w:val="000000" w:themeColor="text1"/>
                <w:sz w:val="26"/>
                <w:szCs w:val="26"/>
              </w:rPr>
              <w:t>Sinh</w:t>
            </w:r>
            <w:r w:rsidRPr="00120FE8">
              <w:rPr>
                <w:rFonts w:ascii="Times  New Roman" w:hAnsi="Times  New Roman"/>
                <w:color w:val="000000" w:themeColor="text1"/>
                <w:sz w:val="26"/>
                <w:szCs w:val="26"/>
                <w:lang w:val="vi-VN"/>
              </w:rPr>
              <w:t xml:space="preserve"> viên năm 2</w:t>
            </w:r>
            <w:r w:rsidR="00977C7F" w:rsidRPr="00120FE8">
              <w:rPr>
                <w:rFonts w:ascii="Times  New Roman" w:hAnsi="Times  New Roman"/>
                <w:color w:val="000000" w:themeColor="text1"/>
                <w:sz w:val="26"/>
                <w:szCs w:val="26"/>
              </w:rPr>
              <w:t xml:space="preserve">, </w:t>
            </w:r>
            <w:proofErr w:type="spellStart"/>
            <w:r w:rsidR="00977C7F" w:rsidRPr="00120FE8">
              <w:rPr>
                <w:rFonts w:ascii="Times  New Roman" w:hAnsi="Times  New Roman"/>
                <w:color w:val="000000" w:themeColor="text1"/>
                <w:sz w:val="26"/>
                <w:szCs w:val="26"/>
              </w:rPr>
              <w:t>có</w:t>
            </w:r>
            <w:proofErr w:type="spellEnd"/>
            <w:r w:rsidR="00977C7F" w:rsidRPr="00120FE8">
              <w:rPr>
                <w:rFonts w:ascii="Times  New Roman" w:hAnsi="Times  New Roman"/>
                <w:color w:val="000000" w:themeColor="text1"/>
                <w:sz w:val="26"/>
                <w:szCs w:val="26"/>
              </w:rPr>
              <w:t xml:space="preserve"> </w:t>
            </w:r>
            <w:proofErr w:type="spellStart"/>
            <w:r w:rsidR="00977C7F" w:rsidRPr="00120FE8">
              <w:rPr>
                <w:rFonts w:ascii="Times  New Roman" w:hAnsi="Times  New Roman"/>
                <w:color w:val="000000" w:themeColor="text1"/>
                <w:sz w:val="26"/>
                <w:szCs w:val="26"/>
              </w:rPr>
              <w:t>thông</w:t>
            </w:r>
            <w:proofErr w:type="spellEnd"/>
            <w:r w:rsidR="00977C7F" w:rsidRPr="00120FE8">
              <w:rPr>
                <w:rFonts w:ascii="Times  New Roman" w:hAnsi="Times  New Roman"/>
                <w:color w:val="000000" w:themeColor="text1"/>
                <w:sz w:val="26"/>
                <w:szCs w:val="26"/>
              </w:rPr>
              <w:t xml:space="preserve"> tin GPA </w:t>
            </w:r>
            <w:proofErr w:type="spellStart"/>
            <w:r w:rsidR="00977C7F" w:rsidRPr="00120FE8">
              <w:rPr>
                <w:rFonts w:ascii="Times  New Roman" w:hAnsi="Times  New Roman"/>
                <w:color w:val="000000" w:themeColor="text1"/>
                <w:sz w:val="26"/>
                <w:szCs w:val="26"/>
              </w:rPr>
              <w:t>và</w:t>
            </w:r>
            <w:proofErr w:type="spellEnd"/>
            <w:r w:rsidR="00977C7F" w:rsidRPr="00120FE8">
              <w:rPr>
                <w:rFonts w:ascii="Times  New Roman" w:hAnsi="Times  New Roman"/>
                <w:color w:val="000000" w:themeColor="text1"/>
                <w:sz w:val="26"/>
                <w:szCs w:val="26"/>
              </w:rPr>
              <w:t xml:space="preserve"> </w:t>
            </w:r>
            <w:proofErr w:type="spellStart"/>
            <w:r w:rsidR="00977C7F" w:rsidRPr="00120FE8">
              <w:rPr>
                <w:rFonts w:ascii="Times  New Roman" w:hAnsi="Times  New Roman"/>
                <w:color w:val="000000" w:themeColor="text1"/>
                <w:sz w:val="26"/>
                <w:szCs w:val="26"/>
              </w:rPr>
              <w:t>học</w:t>
            </w:r>
            <w:proofErr w:type="spellEnd"/>
            <w:r w:rsidR="00977C7F" w:rsidRPr="00120FE8">
              <w:rPr>
                <w:rFonts w:ascii="Times  New Roman" w:hAnsi="Times  New Roman"/>
                <w:color w:val="000000" w:themeColor="text1"/>
                <w:sz w:val="26"/>
                <w:szCs w:val="26"/>
              </w:rPr>
              <w:t xml:space="preserve"> </w:t>
            </w:r>
            <w:proofErr w:type="spellStart"/>
            <w:r w:rsidR="00977C7F" w:rsidRPr="00120FE8">
              <w:rPr>
                <w:rFonts w:ascii="Times  New Roman" w:hAnsi="Times  New Roman"/>
                <w:color w:val="000000" w:themeColor="text1"/>
                <w:sz w:val="26"/>
                <w:szCs w:val="26"/>
              </w:rPr>
              <w:t>bổng</w:t>
            </w:r>
            <w:proofErr w:type="spellEnd"/>
          </w:p>
        </w:tc>
      </w:tr>
      <w:tr w:rsidR="006F3F98" w:rsidRPr="00120FE8" w14:paraId="5F074438" w14:textId="77777777" w:rsidTr="00476DFA">
        <w:tc>
          <w:tcPr>
            <w:tcW w:w="2268" w:type="dxa"/>
            <w:vAlign w:val="center"/>
          </w:tcPr>
          <w:p w14:paraId="12EC2E00" w14:textId="77777777" w:rsidR="00977C7F" w:rsidRPr="00120FE8" w:rsidRDefault="00977C7F" w:rsidP="00C02828">
            <w:pPr>
              <w:rPr>
                <w:rFonts w:ascii="Times  New Roman" w:hAnsi="Times  New Roman"/>
                <w:color w:val="000000" w:themeColor="text1"/>
                <w:sz w:val="26"/>
                <w:szCs w:val="26"/>
              </w:rPr>
            </w:pPr>
            <w:proofErr w:type="spellStart"/>
            <w:r w:rsidRPr="00120FE8">
              <w:rPr>
                <w:rFonts w:ascii="Times  New Roman" w:hAnsi="Times  New Roman"/>
                <w:color w:val="000000" w:themeColor="text1"/>
                <w:sz w:val="26"/>
                <w:szCs w:val="26"/>
              </w:rPr>
              <w:t>ThirdYear</w:t>
            </w:r>
            <w:proofErr w:type="spellEnd"/>
          </w:p>
        </w:tc>
        <w:tc>
          <w:tcPr>
            <w:tcW w:w="7513" w:type="dxa"/>
            <w:vAlign w:val="center"/>
          </w:tcPr>
          <w:p w14:paraId="09AD78FD" w14:textId="6488F23E" w:rsidR="00977C7F" w:rsidRPr="00120FE8" w:rsidRDefault="00E573B0" w:rsidP="00C02828">
            <w:pPr>
              <w:rPr>
                <w:rFonts w:ascii="Times  New Roman" w:hAnsi="Times  New Roman"/>
                <w:color w:val="000000" w:themeColor="text1"/>
                <w:sz w:val="26"/>
                <w:szCs w:val="26"/>
              </w:rPr>
            </w:pPr>
            <w:r w:rsidRPr="00120FE8">
              <w:rPr>
                <w:rFonts w:ascii="Times  New Roman" w:hAnsi="Times  New Roman"/>
                <w:color w:val="000000" w:themeColor="text1"/>
                <w:sz w:val="26"/>
                <w:szCs w:val="26"/>
              </w:rPr>
              <w:t>Sinh</w:t>
            </w:r>
            <w:r w:rsidRPr="00120FE8">
              <w:rPr>
                <w:rFonts w:ascii="Times  New Roman" w:hAnsi="Times  New Roman"/>
                <w:color w:val="000000" w:themeColor="text1"/>
                <w:sz w:val="26"/>
                <w:szCs w:val="26"/>
                <w:lang w:val="vi-VN"/>
              </w:rPr>
              <w:t xml:space="preserve"> viên năm 3</w:t>
            </w:r>
            <w:r w:rsidR="00977C7F" w:rsidRPr="00120FE8">
              <w:rPr>
                <w:rFonts w:ascii="Times  New Roman" w:hAnsi="Times  New Roman"/>
                <w:color w:val="000000" w:themeColor="text1"/>
                <w:sz w:val="26"/>
                <w:szCs w:val="26"/>
              </w:rPr>
              <w:t xml:space="preserve">, </w:t>
            </w:r>
            <w:proofErr w:type="spellStart"/>
            <w:r w:rsidR="00977C7F" w:rsidRPr="00120FE8">
              <w:rPr>
                <w:rFonts w:ascii="Times  New Roman" w:hAnsi="Times  New Roman"/>
                <w:color w:val="000000" w:themeColor="text1"/>
                <w:sz w:val="26"/>
                <w:szCs w:val="26"/>
              </w:rPr>
              <w:t>có</w:t>
            </w:r>
            <w:proofErr w:type="spellEnd"/>
            <w:r w:rsidR="00977C7F" w:rsidRPr="00120FE8">
              <w:rPr>
                <w:rFonts w:ascii="Times  New Roman" w:hAnsi="Times  New Roman"/>
                <w:color w:val="000000" w:themeColor="text1"/>
                <w:sz w:val="26"/>
                <w:szCs w:val="26"/>
              </w:rPr>
              <w:t xml:space="preserve"> </w:t>
            </w:r>
            <w:proofErr w:type="spellStart"/>
            <w:r w:rsidR="00977C7F" w:rsidRPr="00120FE8">
              <w:rPr>
                <w:rFonts w:ascii="Times  New Roman" w:hAnsi="Times  New Roman"/>
                <w:color w:val="000000" w:themeColor="text1"/>
                <w:sz w:val="26"/>
                <w:szCs w:val="26"/>
              </w:rPr>
              <w:t>thông</w:t>
            </w:r>
            <w:proofErr w:type="spellEnd"/>
            <w:r w:rsidR="00977C7F" w:rsidRPr="00120FE8">
              <w:rPr>
                <w:rFonts w:ascii="Times  New Roman" w:hAnsi="Times  New Roman"/>
                <w:color w:val="000000" w:themeColor="text1"/>
                <w:sz w:val="26"/>
                <w:szCs w:val="26"/>
              </w:rPr>
              <w:t xml:space="preserve"> tin </w:t>
            </w:r>
            <w:proofErr w:type="spellStart"/>
            <w:r w:rsidR="00977C7F" w:rsidRPr="00120FE8">
              <w:rPr>
                <w:rFonts w:ascii="Times  New Roman" w:hAnsi="Times  New Roman"/>
                <w:color w:val="000000" w:themeColor="text1"/>
                <w:sz w:val="26"/>
                <w:szCs w:val="26"/>
              </w:rPr>
              <w:t>công</w:t>
            </w:r>
            <w:proofErr w:type="spellEnd"/>
            <w:r w:rsidR="00977C7F" w:rsidRPr="00120FE8">
              <w:rPr>
                <w:rFonts w:ascii="Times  New Roman" w:hAnsi="Times  New Roman"/>
                <w:color w:val="000000" w:themeColor="text1"/>
                <w:sz w:val="26"/>
                <w:szCs w:val="26"/>
              </w:rPr>
              <w:t xml:space="preserve"> ty </w:t>
            </w:r>
            <w:proofErr w:type="spellStart"/>
            <w:r w:rsidR="00977C7F" w:rsidRPr="00120FE8">
              <w:rPr>
                <w:rFonts w:ascii="Times  New Roman" w:hAnsi="Times  New Roman"/>
                <w:color w:val="000000" w:themeColor="text1"/>
                <w:sz w:val="26"/>
                <w:szCs w:val="26"/>
              </w:rPr>
              <w:t>thực</w:t>
            </w:r>
            <w:proofErr w:type="spellEnd"/>
            <w:r w:rsidR="00977C7F" w:rsidRPr="00120FE8">
              <w:rPr>
                <w:rFonts w:ascii="Times  New Roman" w:hAnsi="Times  New Roman"/>
                <w:color w:val="000000" w:themeColor="text1"/>
                <w:sz w:val="26"/>
                <w:szCs w:val="26"/>
              </w:rPr>
              <w:t xml:space="preserve"> </w:t>
            </w:r>
            <w:proofErr w:type="spellStart"/>
            <w:r w:rsidR="00977C7F" w:rsidRPr="00120FE8">
              <w:rPr>
                <w:rFonts w:ascii="Times  New Roman" w:hAnsi="Times  New Roman"/>
                <w:color w:val="000000" w:themeColor="text1"/>
                <w:sz w:val="26"/>
                <w:szCs w:val="26"/>
              </w:rPr>
              <w:t>tập</w:t>
            </w:r>
            <w:proofErr w:type="spellEnd"/>
          </w:p>
        </w:tc>
      </w:tr>
      <w:tr w:rsidR="006F3F98" w:rsidRPr="00120FE8" w14:paraId="04A5A6AF" w14:textId="77777777" w:rsidTr="00476DFA">
        <w:tc>
          <w:tcPr>
            <w:tcW w:w="2268" w:type="dxa"/>
            <w:vAlign w:val="center"/>
          </w:tcPr>
          <w:p w14:paraId="34D10F08" w14:textId="77777777" w:rsidR="00977C7F" w:rsidRPr="00120FE8" w:rsidRDefault="00977C7F" w:rsidP="00C02828">
            <w:pPr>
              <w:rPr>
                <w:rFonts w:ascii="Times  New Roman" w:hAnsi="Times  New Roman"/>
                <w:color w:val="000000" w:themeColor="text1"/>
                <w:sz w:val="26"/>
                <w:szCs w:val="26"/>
              </w:rPr>
            </w:pPr>
            <w:proofErr w:type="spellStart"/>
            <w:r w:rsidRPr="00120FE8">
              <w:rPr>
                <w:rFonts w:ascii="Times  New Roman" w:hAnsi="Times  New Roman"/>
                <w:color w:val="000000" w:themeColor="text1"/>
                <w:sz w:val="26"/>
                <w:szCs w:val="26"/>
              </w:rPr>
              <w:t>FourthYear</w:t>
            </w:r>
            <w:proofErr w:type="spellEnd"/>
          </w:p>
        </w:tc>
        <w:tc>
          <w:tcPr>
            <w:tcW w:w="7513" w:type="dxa"/>
            <w:vAlign w:val="center"/>
          </w:tcPr>
          <w:p w14:paraId="533A74F4" w14:textId="51E9195A" w:rsidR="00977C7F" w:rsidRPr="00120FE8" w:rsidRDefault="00E573B0" w:rsidP="00C02828">
            <w:pPr>
              <w:rPr>
                <w:rFonts w:ascii="Times  New Roman" w:hAnsi="Times  New Roman"/>
                <w:color w:val="000000" w:themeColor="text1"/>
                <w:sz w:val="26"/>
                <w:szCs w:val="26"/>
              </w:rPr>
            </w:pPr>
            <w:r w:rsidRPr="00120FE8">
              <w:rPr>
                <w:rFonts w:ascii="Times  New Roman" w:hAnsi="Times  New Roman"/>
                <w:color w:val="000000" w:themeColor="text1"/>
                <w:sz w:val="26"/>
                <w:szCs w:val="26"/>
              </w:rPr>
              <w:t>Sinh</w:t>
            </w:r>
            <w:r w:rsidRPr="00120FE8">
              <w:rPr>
                <w:rFonts w:ascii="Times  New Roman" w:hAnsi="Times  New Roman"/>
                <w:color w:val="000000" w:themeColor="text1"/>
                <w:sz w:val="26"/>
                <w:szCs w:val="26"/>
                <w:lang w:val="vi-VN"/>
              </w:rPr>
              <w:t xml:space="preserve"> viên</w:t>
            </w:r>
            <w:r w:rsidR="00977C7F" w:rsidRPr="00120FE8">
              <w:rPr>
                <w:rFonts w:ascii="Times  New Roman" w:hAnsi="Times  New Roman"/>
                <w:color w:val="000000" w:themeColor="text1"/>
                <w:sz w:val="26"/>
                <w:szCs w:val="26"/>
              </w:rPr>
              <w:t xml:space="preserve"> </w:t>
            </w:r>
            <w:proofErr w:type="spellStart"/>
            <w:r w:rsidR="00977C7F" w:rsidRPr="00120FE8">
              <w:rPr>
                <w:rFonts w:ascii="Times  New Roman" w:hAnsi="Times  New Roman"/>
                <w:color w:val="000000" w:themeColor="text1"/>
                <w:sz w:val="26"/>
                <w:szCs w:val="26"/>
              </w:rPr>
              <w:t>chuẩn</w:t>
            </w:r>
            <w:proofErr w:type="spellEnd"/>
            <w:r w:rsidR="00977C7F" w:rsidRPr="00120FE8">
              <w:rPr>
                <w:rFonts w:ascii="Times  New Roman" w:hAnsi="Times  New Roman"/>
                <w:color w:val="000000" w:themeColor="text1"/>
                <w:sz w:val="26"/>
                <w:szCs w:val="26"/>
              </w:rPr>
              <w:t xml:space="preserve"> </w:t>
            </w:r>
            <w:proofErr w:type="spellStart"/>
            <w:r w:rsidR="00977C7F" w:rsidRPr="00120FE8">
              <w:rPr>
                <w:rFonts w:ascii="Times  New Roman" w:hAnsi="Times  New Roman"/>
                <w:color w:val="000000" w:themeColor="text1"/>
                <w:sz w:val="26"/>
                <w:szCs w:val="26"/>
              </w:rPr>
              <w:t>bị</w:t>
            </w:r>
            <w:proofErr w:type="spellEnd"/>
            <w:r w:rsidR="00977C7F" w:rsidRPr="00120FE8">
              <w:rPr>
                <w:rFonts w:ascii="Times  New Roman" w:hAnsi="Times  New Roman"/>
                <w:color w:val="000000" w:themeColor="text1"/>
                <w:sz w:val="26"/>
                <w:szCs w:val="26"/>
              </w:rPr>
              <w:t xml:space="preserve"> </w:t>
            </w:r>
            <w:proofErr w:type="spellStart"/>
            <w:r w:rsidR="00977C7F" w:rsidRPr="00120FE8">
              <w:rPr>
                <w:rFonts w:ascii="Times  New Roman" w:hAnsi="Times  New Roman"/>
                <w:color w:val="000000" w:themeColor="text1"/>
                <w:sz w:val="26"/>
                <w:szCs w:val="26"/>
              </w:rPr>
              <w:t>tốt</w:t>
            </w:r>
            <w:proofErr w:type="spellEnd"/>
            <w:r w:rsidR="00977C7F" w:rsidRPr="00120FE8">
              <w:rPr>
                <w:rFonts w:ascii="Times  New Roman" w:hAnsi="Times  New Roman"/>
                <w:color w:val="000000" w:themeColor="text1"/>
                <w:sz w:val="26"/>
                <w:szCs w:val="26"/>
              </w:rPr>
              <w:t xml:space="preserve"> </w:t>
            </w:r>
            <w:proofErr w:type="spellStart"/>
            <w:r w:rsidR="00977C7F" w:rsidRPr="00120FE8">
              <w:rPr>
                <w:rFonts w:ascii="Times  New Roman" w:hAnsi="Times  New Roman"/>
                <w:color w:val="000000" w:themeColor="text1"/>
                <w:sz w:val="26"/>
                <w:szCs w:val="26"/>
              </w:rPr>
              <w:t>nghiệp</w:t>
            </w:r>
            <w:proofErr w:type="spellEnd"/>
            <w:r w:rsidR="00977C7F" w:rsidRPr="00120FE8">
              <w:rPr>
                <w:rFonts w:ascii="Times  New Roman" w:hAnsi="Times  New Roman"/>
                <w:color w:val="000000" w:themeColor="text1"/>
                <w:sz w:val="26"/>
                <w:szCs w:val="26"/>
              </w:rPr>
              <w:t xml:space="preserve">, </w:t>
            </w:r>
            <w:proofErr w:type="spellStart"/>
            <w:r w:rsidR="00977C7F" w:rsidRPr="00120FE8">
              <w:rPr>
                <w:rFonts w:ascii="Times  New Roman" w:hAnsi="Times  New Roman"/>
                <w:color w:val="000000" w:themeColor="text1"/>
                <w:sz w:val="26"/>
                <w:szCs w:val="26"/>
              </w:rPr>
              <w:t>có</w:t>
            </w:r>
            <w:proofErr w:type="spellEnd"/>
            <w:r w:rsidR="00977C7F" w:rsidRPr="00120FE8">
              <w:rPr>
                <w:rFonts w:ascii="Times  New Roman" w:hAnsi="Times  New Roman"/>
                <w:color w:val="000000" w:themeColor="text1"/>
                <w:sz w:val="26"/>
                <w:szCs w:val="26"/>
              </w:rPr>
              <w:t xml:space="preserve"> </w:t>
            </w:r>
            <w:proofErr w:type="spellStart"/>
            <w:r w:rsidR="00977C7F" w:rsidRPr="00120FE8">
              <w:rPr>
                <w:rFonts w:ascii="Times  New Roman" w:hAnsi="Times  New Roman"/>
                <w:color w:val="000000" w:themeColor="text1"/>
                <w:sz w:val="26"/>
                <w:szCs w:val="26"/>
              </w:rPr>
              <w:t>đề</w:t>
            </w:r>
            <w:proofErr w:type="spellEnd"/>
            <w:r w:rsidR="00977C7F" w:rsidRPr="00120FE8">
              <w:rPr>
                <w:rFonts w:ascii="Times  New Roman" w:hAnsi="Times  New Roman"/>
                <w:color w:val="000000" w:themeColor="text1"/>
                <w:sz w:val="26"/>
                <w:szCs w:val="26"/>
              </w:rPr>
              <w:t xml:space="preserve"> </w:t>
            </w:r>
            <w:proofErr w:type="spellStart"/>
            <w:r w:rsidR="00977C7F" w:rsidRPr="00120FE8">
              <w:rPr>
                <w:rFonts w:ascii="Times  New Roman" w:hAnsi="Times  New Roman"/>
                <w:color w:val="000000" w:themeColor="text1"/>
                <w:sz w:val="26"/>
                <w:szCs w:val="26"/>
              </w:rPr>
              <w:t>tài</w:t>
            </w:r>
            <w:proofErr w:type="spellEnd"/>
            <w:r w:rsidR="00977C7F" w:rsidRPr="00120FE8">
              <w:rPr>
                <w:rFonts w:ascii="Times  New Roman" w:hAnsi="Times  New Roman"/>
                <w:color w:val="000000" w:themeColor="text1"/>
                <w:sz w:val="26"/>
                <w:szCs w:val="26"/>
              </w:rPr>
              <w:t xml:space="preserve"> </w:t>
            </w:r>
            <w:proofErr w:type="spellStart"/>
            <w:r w:rsidR="00977C7F" w:rsidRPr="00120FE8">
              <w:rPr>
                <w:rFonts w:ascii="Times  New Roman" w:hAnsi="Times  New Roman"/>
                <w:color w:val="000000" w:themeColor="text1"/>
                <w:sz w:val="26"/>
                <w:szCs w:val="26"/>
              </w:rPr>
              <w:t>nghiên</w:t>
            </w:r>
            <w:proofErr w:type="spellEnd"/>
            <w:r w:rsidR="00977C7F" w:rsidRPr="00120FE8">
              <w:rPr>
                <w:rFonts w:ascii="Times  New Roman" w:hAnsi="Times  New Roman"/>
                <w:color w:val="000000" w:themeColor="text1"/>
                <w:sz w:val="26"/>
                <w:szCs w:val="26"/>
              </w:rPr>
              <w:t xml:space="preserve"> </w:t>
            </w:r>
            <w:proofErr w:type="spellStart"/>
            <w:r w:rsidR="00977C7F" w:rsidRPr="00120FE8">
              <w:rPr>
                <w:rFonts w:ascii="Times  New Roman" w:hAnsi="Times  New Roman"/>
                <w:color w:val="000000" w:themeColor="text1"/>
                <w:sz w:val="26"/>
                <w:szCs w:val="26"/>
              </w:rPr>
              <w:t>cứu</w:t>
            </w:r>
            <w:proofErr w:type="spellEnd"/>
          </w:p>
        </w:tc>
      </w:tr>
      <w:tr w:rsidR="006F3F98" w:rsidRPr="00120FE8" w14:paraId="21634D80" w14:textId="77777777" w:rsidTr="00476DFA">
        <w:tc>
          <w:tcPr>
            <w:tcW w:w="2268" w:type="dxa"/>
          </w:tcPr>
          <w:p w14:paraId="61F84C95" w14:textId="77777777" w:rsidR="00977C7F" w:rsidRPr="00120FE8" w:rsidRDefault="00977C7F" w:rsidP="00C02828">
            <w:pPr>
              <w:rPr>
                <w:rFonts w:ascii="Times  New Roman" w:hAnsi="Times  New Roman"/>
                <w:color w:val="000000" w:themeColor="text1"/>
                <w:sz w:val="26"/>
                <w:szCs w:val="26"/>
              </w:rPr>
            </w:pPr>
            <w:proofErr w:type="spellStart"/>
            <w:r w:rsidRPr="00120FE8">
              <w:rPr>
                <w:rFonts w:ascii="Times  New Roman" w:hAnsi="Times  New Roman"/>
                <w:color w:val="000000" w:themeColor="text1"/>
                <w:sz w:val="26"/>
                <w:szCs w:val="26"/>
              </w:rPr>
              <w:t>StudentManager</w:t>
            </w:r>
            <w:proofErr w:type="spellEnd"/>
          </w:p>
        </w:tc>
        <w:tc>
          <w:tcPr>
            <w:tcW w:w="7513" w:type="dxa"/>
            <w:vAlign w:val="center"/>
          </w:tcPr>
          <w:p w14:paraId="0D9ED523" w14:textId="3212F879" w:rsidR="00977C7F" w:rsidRPr="00120FE8" w:rsidRDefault="00977C7F" w:rsidP="00C02828">
            <w:pPr>
              <w:rPr>
                <w:rFonts w:ascii="Times  New Roman" w:hAnsi="Times  New Roman"/>
                <w:color w:val="000000" w:themeColor="text1"/>
                <w:sz w:val="26"/>
                <w:szCs w:val="26"/>
              </w:rPr>
            </w:pPr>
            <w:proofErr w:type="spellStart"/>
            <w:r w:rsidRPr="00120FE8">
              <w:rPr>
                <w:rFonts w:ascii="Times  New Roman" w:hAnsi="Times  New Roman"/>
                <w:color w:val="000000" w:themeColor="text1"/>
                <w:sz w:val="26"/>
                <w:szCs w:val="26"/>
              </w:rPr>
              <w:t>Lớp</w:t>
            </w:r>
            <w:proofErr w:type="spellEnd"/>
            <w:r w:rsidRPr="00120FE8">
              <w:rPr>
                <w:rFonts w:ascii="Times  New Roman" w:hAnsi="Times  New Roman"/>
                <w:color w:val="000000" w:themeColor="text1"/>
                <w:sz w:val="26"/>
                <w:szCs w:val="26"/>
              </w:rPr>
              <w:t xml:space="preserve"> </w:t>
            </w:r>
            <w:proofErr w:type="spellStart"/>
            <w:r w:rsidRPr="00120FE8">
              <w:rPr>
                <w:rFonts w:ascii="Times  New Roman" w:hAnsi="Times  New Roman"/>
                <w:color w:val="000000" w:themeColor="text1"/>
                <w:sz w:val="26"/>
                <w:szCs w:val="26"/>
              </w:rPr>
              <w:t>quản</w:t>
            </w:r>
            <w:proofErr w:type="spellEnd"/>
            <w:r w:rsidRPr="00120FE8">
              <w:rPr>
                <w:rFonts w:ascii="Times  New Roman" w:hAnsi="Times  New Roman"/>
                <w:color w:val="000000" w:themeColor="text1"/>
                <w:sz w:val="26"/>
                <w:szCs w:val="26"/>
              </w:rPr>
              <w:t xml:space="preserve"> </w:t>
            </w:r>
            <w:proofErr w:type="spellStart"/>
            <w:r w:rsidRPr="00120FE8">
              <w:rPr>
                <w:rFonts w:ascii="Times  New Roman" w:hAnsi="Times  New Roman"/>
                <w:color w:val="000000" w:themeColor="text1"/>
                <w:sz w:val="26"/>
                <w:szCs w:val="26"/>
              </w:rPr>
              <w:t>lý</w:t>
            </w:r>
            <w:proofErr w:type="spellEnd"/>
            <w:r w:rsidRPr="00120FE8">
              <w:rPr>
                <w:rFonts w:ascii="Times  New Roman" w:hAnsi="Times  New Roman"/>
                <w:color w:val="000000" w:themeColor="text1"/>
                <w:sz w:val="26"/>
                <w:szCs w:val="26"/>
              </w:rPr>
              <w:t xml:space="preserve"> </w:t>
            </w:r>
            <w:proofErr w:type="spellStart"/>
            <w:r w:rsidRPr="00120FE8">
              <w:rPr>
                <w:rFonts w:ascii="Times  New Roman" w:hAnsi="Times  New Roman"/>
                <w:color w:val="000000" w:themeColor="text1"/>
                <w:sz w:val="26"/>
                <w:szCs w:val="26"/>
              </w:rPr>
              <w:t>danh</w:t>
            </w:r>
            <w:proofErr w:type="spellEnd"/>
            <w:r w:rsidRPr="00120FE8">
              <w:rPr>
                <w:rFonts w:ascii="Times  New Roman" w:hAnsi="Times  New Roman"/>
                <w:color w:val="000000" w:themeColor="text1"/>
                <w:sz w:val="26"/>
                <w:szCs w:val="26"/>
              </w:rPr>
              <w:t xml:space="preserve"> </w:t>
            </w:r>
            <w:proofErr w:type="spellStart"/>
            <w:r w:rsidRPr="00120FE8">
              <w:rPr>
                <w:rFonts w:ascii="Times  New Roman" w:hAnsi="Times  New Roman"/>
                <w:color w:val="000000" w:themeColor="text1"/>
                <w:sz w:val="26"/>
                <w:szCs w:val="26"/>
              </w:rPr>
              <w:t>sách</w:t>
            </w:r>
            <w:proofErr w:type="spellEnd"/>
            <w:r w:rsidRPr="00120FE8">
              <w:rPr>
                <w:rFonts w:ascii="Times  New Roman" w:hAnsi="Times  New Roman"/>
                <w:color w:val="000000" w:themeColor="text1"/>
                <w:sz w:val="26"/>
                <w:szCs w:val="26"/>
              </w:rPr>
              <w:t xml:space="preserve"> </w:t>
            </w:r>
            <w:proofErr w:type="spellStart"/>
            <w:r w:rsidRPr="00120FE8">
              <w:rPr>
                <w:rFonts w:ascii="Times  New Roman" w:hAnsi="Times  New Roman"/>
                <w:color w:val="000000" w:themeColor="text1"/>
                <w:sz w:val="26"/>
                <w:szCs w:val="26"/>
              </w:rPr>
              <w:t>sinh</w:t>
            </w:r>
            <w:proofErr w:type="spellEnd"/>
            <w:r w:rsidR="00E573B0" w:rsidRPr="00120FE8">
              <w:rPr>
                <w:rFonts w:ascii="Times  New Roman" w:hAnsi="Times  New Roman"/>
                <w:color w:val="000000" w:themeColor="text1"/>
                <w:sz w:val="26"/>
                <w:szCs w:val="26"/>
                <w:lang w:val="vi-VN"/>
              </w:rPr>
              <w:t xml:space="preserve"> viên</w:t>
            </w:r>
            <w:r w:rsidRPr="00120FE8">
              <w:rPr>
                <w:rFonts w:ascii="Times  New Roman" w:hAnsi="Times  New Roman"/>
                <w:color w:val="000000" w:themeColor="text1"/>
                <w:sz w:val="26"/>
                <w:szCs w:val="26"/>
              </w:rPr>
              <w:t xml:space="preserve"> </w:t>
            </w:r>
            <w:proofErr w:type="spellStart"/>
            <w:r w:rsidRPr="00120FE8">
              <w:rPr>
                <w:rFonts w:ascii="Times  New Roman" w:hAnsi="Times  New Roman"/>
                <w:color w:val="000000" w:themeColor="text1"/>
                <w:sz w:val="26"/>
                <w:szCs w:val="26"/>
              </w:rPr>
              <w:t>và</w:t>
            </w:r>
            <w:proofErr w:type="spellEnd"/>
            <w:r w:rsidRPr="00120FE8">
              <w:rPr>
                <w:rFonts w:ascii="Times  New Roman" w:hAnsi="Times  New Roman"/>
                <w:color w:val="000000" w:themeColor="text1"/>
                <w:sz w:val="26"/>
                <w:szCs w:val="26"/>
              </w:rPr>
              <w:t xml:space="preserve"> </w:t>
            </w:r>
            <w:proofErr w:type="spellStart"/>
            <w:r w:rsidRPr="00120FE8">
              <w:rPr>
                <w:rFonts w:ascii="Times  New Roman" w:hAnsi="Times  New Roman"/>
                <w:color w:val="000000" w:themeColor="text1"/>
                <w:sz w:val="26"/>
                <w:szCs w:val="26"/>
              </w:rPr>
              <w:t>các</w:t>
            </w:r>
            <w:proofErr w:type="spellEnd"/>
            <w:r w:rsidRPr="00120FE8">
              <w:rPr>
                <w:rFonts w:ascii="Times  New Roman" w:hAnsi="Times  New Roman"/>
                <w:color w:val="000000" w:themeColor="text1"/>
                <w:sz w:val="26"/>
                <w:szCs w:val="26"/>
              </w:rPr>
              <w:t xml:space="preserve"> </w:t>
            </w:r>
            <w:proofErr w:type="spellStart"/>
            <w:r w:rsidRPr="00120FE8">
              <w:rPr>
                <w:rFonts w:ascii="Times  New Roman" w:hAnsi="Times  New Roman"/>
                <w:color w:val="000000" w:themeColor="text1"/>
                <w:sz w:val="26"/>
                <w:szCs w:val="26"/>
              </w:rPr>
              <w:t>thao</w:t>
            </w:r>
            <w:proofErr w:type="spellEnd"/>
            <w:r w:rsidRPr="00120FE8">
              <w:rPr>
                <w:rFonts w:ascii="Times  New Roman" w:hAnsi="Times  New Roman"/>
                <w:color w:val="000000" w:themeColor="text1"/>
                <w:sz w:val="26"/>
                <w:szCs w:val="26"/>
              </w:rPr>
              <w:t xml:space="preserve"> </w:t>
            </w:r>
            <w:proofErr w:type="spellStart"/>
            <w:r w:rsidRPr="00120FE8">
              <w:rPr>
                <w:rFonts w:ascii="Times  New Roman" w:hAnsi="Times  New Roman"/>
                <w:color w:val="000000" w:themeColor="text1"/>
                <w:sz w:val="26"/>
                <w:szCs w:val="26"/>
              </w:rPr>
              <w:t>tác</w:t>
            </w:r>
            <w:proofErr w:type="spellEnd"/>
            <w:r w:rsidRPr="00120FE8">
              <w:rPr>
                <w:rFonts w:ascii="Times  New Roman" w:hAnsi="Times  New Roman"/>
                <w:color w:val="000000" w:themeColor="text1"/>
                <w:sz w:val="26"/>
                <w:szCs w:val="26"/>
              </w:rPr>
              <w:t xml:space="preserve"> </w:t>
            </w:r>
            <w:proofErr w:type="spellStart"/>
            <w:r w:rsidRPr="00120FE8">
              <w:rPr>
                <w:rFonts w:ascii="Times  New Roman" w:hAnsi="Times  New Roman"/>
                <w:color w:val="000000" w:themeColor="text1"/>
                <w:sz w:val="26"/>
                <w:szCs w:val="26"/>
              </w:rPr>
              <w:t>thêm</w:t>
            </w:r>
            <w:proofErr w:type="spellEnd"/>
            <w:r w:rsidRPr="00120FE8">
              <w:rPr>
                <w:rFonts w:ascii="Times  New Roman" w:hAnsi="Times  New Roman"/>
                <w:color w:val="000000" w:themeColor="text1"/>
                <w:sz w:val="26"/>
                <w:szCs w:val="26"/>
              </w:rPr>
              <w:t>/</w:t>
            </w:r>
            <w:proofErr w:type="spellStart"/>
            <w:r w:rsidRPr="00120FE8">
              <w:rPr>
                <w:rFonts w:ascii="Times  New Roman" w:hAnsi="Times  New Roman"/>
                <w:color w:val="000000" w:themeColor="text1"/>
                <w:sz w:val="26"/>
                <w:szCs w:val="26"/>
              </w:rPr>
              <w:t>xóa</w:t>
            </w:r>
            <w:proofErr w:type="spellEnd"/>
            <w:r w:rsidRPr="00120FE8">
              <w:rPr>
                <w:rFonts w:ascii="Times  New Roman" w:hAnsi="Times  New Roman"/>
                <w:color w:val="000000" w:themeColor="text1"/>
                <w:sz w:val="26"/>
                <w:szCs w:val="26"/>
              </w:rPr>
              <w:t>/</w:t>
            </w:r>
            <w:proofErr w:type="spellStart"/>
            <w:r w:rsidRPr="00120FE8">
              <w:rPr>
                <w:rFonts w:ascii="Times  New Roman" w:hAnsi="Times  New Roman"/>
                <w:color w:val="000000" w:themeColor="text1"/>
                <w:sz w:val="26"/>
                <w:szCs w:val="26"/>
              </w:rPr>
              <w:t>lưu</w:t>
            </w:r>
            <w:proofErr w:type="spellEnd"/>
            <w:r w:rsidRPr="00120FE8">
              <w:rPr>
                <w:rFonts w:ascii="Times  New Roman" w:hAnsi="Times  New Roman"/>
                <w:color w:val="000000" w:themeColor="text1"/>
                <w:sz w:val="26"/>
                <w:szCs w:val="26"/>
              </w:rPr>
              <w:t>/</w:t>
            </w:r>
            <w:proofErr w:type="spellStart"/>
            <w:r w:rsidRPr="00120FE8">
              <w:rPr>
                <w:rFonts w:ascii="Times  New Roman" w:hAnsi="Times  New Roman"/>
                <w:color w:val="000000" w:themeColor="text1"/>
                <w:sz w:val="26"/>
                <w:szCs w:val="26"/>
              </w:rPr>
              <w:t>truy</w:t>
            </w:r>
            <w:proofErr w:type="spellEnd"/>
            <w:r w:rsidRPr="00120FE8">
              <w:rPr>
                <w:rFonts w:ascii="Times  New Roman" w:hAnsi="Times  New Roman"/>
                <w:color w:val="000000" w:themeColor="text1"/>
                <w:sz w:val="26"/>
                <w:szCs w:val="26"/>
              </w:rPr>
              <w:t xml:space="preserve"> </w:t>
            </w:r>
            <w:proofErr w:type="spellStart"/>
            <w:r w:rsidRPr="00120FE8">
              <w:rPr>
                <w:rFonts w:ascii="Times  New Roman" w:hAnsi="Times  New Roman"/>
                <w:color w:val="000000" w:themeColor="text1"/>
                <w:sz w:val="26"/>
                <w:szCs w:val="26"/>
              </w:rPr>
              <w:t>xuất</w:t>
            </w:r>
            <w:proofErr w:type="spellEnd"/>
          </w:p>
        </w:tc>
      </w:tr>
    </w:tbl>
    <w:p w14:paraId="56144286" w14:textId="2E091896" w:rsidR="00BB4724" w:rsidRPr="00120FE8" w:rsidRDefault="00142AC6" w:rsidP="00E806F4">
      <w:pPr>
        <w:pStyle w:val="Heading1"/>
        <w:numPr>
          <w:ilvl w:val="0"/>
          <w:numId w:val="10"/>
        </w:numPr>
        <w:rPr>
          <w:rFonts w:ascii="Times  New Roman" w:hAnsi="Times  New Roman"/>
          <w:color w:val="000000" w:themeColor="text1"/>
          <w:sz w:val="26"/>
          <w:szCs w:val="26"/>
          <w:lang w:val="vi-VN"/>
        </w:rPr>
      </w:pPr>
      <w:r w:rsidRPr="00120FE8">
        <w:rPr>
          <w:rFonts w:ascii="Times  New Roman" w:hAnsi="Times  New Roman"/>
          <w:color w:val="000000" w:themeColor="text1"/>
          <w:sz w:val="26"/>
          <w:szCs w:val="26"/>
          <w:lang w:val="vi-VN"/>
        </w:rPr>
        <w:t>Kỹ thuật Lập trình Hướng Đối Tượng</w:t>
      </w:r>
    </w:p>
    <w:p w14:paraId="3855C5CA" w14:textId="2E2EC211" w:rsidR="00E806F4" w:rsidRPr="00120FE8" w:rsidRDefault="00142AC6" w:rsidP="00142AC6">
      <w:pPr>
        <w:pStyle w:val="ListParagraph"/>
        <w:numPr>
          <w:ilvl w:val="1"/>
          <w:numId w:val="10"/>
        </w:numPr>
        <w:rPr>
          <w:rFonts w:ascii="Times  New Roman" w:hAnsi="Times  New Roman"/>
          <w:color w:val="000000" w:themeColor="text1"/>
          <w:sz w:val="26"/>
          <w:szCs w:val="26"/>
          <w:lang w:val="vi-VN"/>
        </w:rPr>
      </w:pPr>
      <w:proofErr w:type="spellStart"/>
      <w:r w:rsidRPr="00120FE8">
        <w:rPr>
          <w:rFonts w:ascii="Times  New Roman" w:hAnsi="Times  New Roman"/>
          <w:color w:val="000000" w:themeColor="text1"/>
          <w:sz w:val="26"/>
          <w:szCs w:val="26"/>
        </w:rPr>
        <w:t>Tính</w:t>
      </w:r>
      <w:proofErr w:type="spellEnd"/>
      <w:r w:rsidRPr="00120FE8">
        <w:rPr>
          <w:rFonts w:ascii="Times  New Roman" w:hAnsi="Times  New Roman"/>
          <w:color w:val="000000" w:themeColor="text1"/>
          <w:sz w:val="26"/>
          <w:szCs w:val="26"/>
        </w:rPr>
        <w:t xml:space="preserve"> </w:t>
      </w:r>
      <w:proofErr w:type="spellStart"/>
      <w:r w:rsidRPr="00120FE8">
        <w:rPr>
          <w:rFonts w:ascii="Times  New Roman" w:hAnsi="Times  New Roman"/>
          <w:color w:val="000000" w:themeColor="text1"/>
          <w:sz w:val="26"/>
          <w:szCs w:val="26"/>
        </w:rPr>
        <w:t>Trừu</w:t>
      </w:r>
      <w:proofErr w:type="spellEnd"/>
      <w:r w:rsidRPr="00120FE8">
        <w:rPr>
          <w:rFonts w:ascii="Times  New Roman" w:hAnsi="Times  New Roman"/>
          <w:color w:val="000000" w:themeColor="text1"/>
          <w:sz w:val="26"/>
          <w:szCs w:val="26"/>
        </w:rPr>
        <w:t xml:space="preserve"> </w:t>
      </w:r>
      <w:proofErr w:type="spellStart"/>
      <w:r w:rsidRPr="00120FE8">
        <w:rPr>
          <w:rFonts w:ascii="Times  New Roman" w:hAnsi="Times  New Roman"/>
          <w:color w:val="000000" w:themeColor="text1"/>
          <w:sz w:val="26"/>
          <w:szCs w:val="26"/>
        </w:rPr>
        <w:t>Tượng</w:t>
      </w:r>
      <w:proofErr w:type="spellEnd"/>
      <w:r w:rsidRPr="00120FE8">
        <w:rPr>
          <w:rFonts w:ascii="Times  New Roman" w:hAnsi="Times  New Roman"/>
          <w:color w:val="000000" w:themeColor="text1"/>
          <w:sz w:val="26"/>
          <w:szCs w:val="26"/>
        </w:rPr>
        <w:t xml:space="preserve"> (Abstraction</w:t>
      </w:r>
      <w:r w:rsidRPr="00120FE8">
        <w:rPr>
          <w:rFonts w:ascii="Times  New Roman" w:hAnsi="Times  New Roman"/>
          <w:color w:val="000000" w:themeColor="text1"/>
          <w:sz w:val="26"/>
          <w:szCs w:val="26"/>
          <w:lang w:val="vi-VN"/>
        </w:rPr>
        <w:t>)</w:t>
      </w:r>
    </w:p>
    <w:p w14:paraId="6C29AF99" w14:textId="7AC888FC" w:rsidR="00142AC6" w:rsidRPr="00120FE8" w:rsidRDefault="00142AC6" w:rsidP="00142AC6">
      <w:pPr>
        <w:rPr>
          <w:rFonts w:ascii="Times  New Roman" w:hAnsi="Times  New Roman"/>
          <w:color w:val="000000" w:themeColor="text1"/>
          <w:sz w:val="26"/>
          <w:szCs w:val="26"/>
        </w:rPr>
      </w:pPr>
      <w:r w:rsidRPr="00120FE8">
        <w:rPr>
          <w:rFonts w:ascii="Times  New Roman" w:hAnsi="Times  New Roman"/>
          <w:color w:val="000000" w:themeColor="text1"/>
          <w:sz w:val="26"/>
          <w:szCs w:val="26"/>
          <w:lang w:val="vi-VN"/>
        </w:rPr>
        <w:lastRenderedPageBreak/>
        <w:t xml:space="preserve">       Trong dự án này, nhóm đã áp dụng tính trừu tượng để xây dựng các lớp và đối tượng sinh viên. Cụ thể, lớp `Student` đại diện cho những thông tin chung của tất cả các sinh viên như: tên, mã sinh viên, tuổi, giới tính, email, địa chỉ và chuyên ngành. </w:t>
      </w:r>
      <w:r w:rsidRPr="00120FE8">
        <w:rPr>
          <w:rFonts w:ascii="Times  New Roman" w:hAnsi="Times  New Roman"/>
          <w:color w:val="000000" w:themeColor="text1"/>
          <w:sz w:val="26"/>
          <w:szCs w:val="26"/>
        </w:rPr>
        <w:t xml:space="preserve">Các </w:t>
      </w:r>
      <w:proofErr w:type="spellStart"/>
      <w:r w:rsidRPr="00120FE8">
        <w:rPr>
          <w:rFonts w:ascii="Times  New Roman" w:hAnsi="Times  New Roman"/>
          <w:color w:val="000000" w:themeColor="text1"/>
          <w:sz w:val="26"/>
          <w:szCs w:val="26"/>
        </w:rPr>
        <w:t>lớp</w:t>
      </w:r>
      <w:proofErr w:type="spellEnd"/>
      <w:r w:rsidRPr="00120FE8">
        <w:rPr>
          <w:rFonts w:ascii="Times  New Roman" w:hAnsi="Times  New Roman"/>
          <w:color w:val="000000" w:themeColor="text1"/>
          <w:sz w:val="26"/>
          <w:szCs w:val="26"/>
        </w:rPr>
        <w:t xml:space="preserve"> con `</w:t>
      </w:r>
      <w:proofErr w:type="spellStart"/>
      <w:r w:rsidRPr="00120FE8">
        <w:rPr>
          <w:rFonts w:ascii="Times  New Roman" w:hAnsi="Times  New Roman"/>
          <w:color w:val="000000" w:themeColor="text1"/>
          <w:sz w:val="26"/>
          <w:szCs w:val="26"/>
        </w:rPr>
        <w:t>FirstYear</w:t>
      </w:r>
      <w:proofErr w:type="spellEnd"/>
      <w:r w:rsidRPr="00120FE8">
        <w:rPr>
          <w:rFonts w:ascii="Times  New Roman" w:hAnsi="Times  New Roman"/>
          <w:color w:val="000000" w:themeColor="text1"/>
          <w:sz w:val="26"/>
          <w:szCs w:val="26"/>
        </w:rPr>
        <w:t>`, `</w:t>
      </w:r>
      <w:proofErr w:type="spellStart"/>
      <w:r w:rsidRPr="00120FE8">
        <w:rPr>
          <w:rFonts w:ascii="Times  New Roman" w:hAnsi="Times  New Roman"/>
          <w:color w:val="000000" w:themeColor="text1"/>
          <w:sz w:val="26"/>
          <w:szCs w:val="26"/>
        </w:rPr>
        <w:t>SecondYear</w:t>
      </w:r>
      <w:proofErr w:type="spellEnd"/>
      <w:r w:rsidRPr="00120FE8">
        <w:rPr>
          <w:rFonts w:ascii="Times  New Roman" w:hAnsi="Times  New Roman"/>
          <w:color w:val="000000" w:themeColor="text1"/>
          <w:sz w:val="26"/>
          <w:szCs w:val="26"/>
        </w:rPr>
        <w:t>`, `</w:t>
      </w:r>
      <w:proofErr w:type="spellStart"/>
      <w:r w:rsidRPr="00120FE8">
        <w:rPr>
          <w:rFonts w:ascii="Times  New Roman" w:hAnsi="Times  New Roman"/>
          <w:color w:val="000000" w:themeColor="text1"/>
          <w:sz w:val="26"/>
          <w:szCs w:val="26"/>
        </w:rPr>
        <w:t>ThirdYear</w:t>
      </w:r>
      <w:proofErr w:type="spellEnd"/>
      <w:r w:rsidRPr="00120FE8">
        <w:rPr>
          <w:rFonts w:ascii="Times  New Roman" w:hAnsi="Times  New Roman"/>
          <w:color w:val="000000" w:themeColor="text1"/>
          <w:sz w:val="26"/>
          <w:szCs w:val="26"/>
        </w:rPr>
        <w:t>`, `</w:t>
      </w:r>
      <w:proofErr w:type="spellStart"/>
      <w:r w:rsidRPr="00120FE8">
        <w:rPr>
          <w:rFonts w:ascii="Times  New Roman" w:hAnsi="Times  New Roman"/>
          <w:color w:val="000000" w:themeColor="text1"/>
          <w:sz w:val="26"/>
          <w:szCs w:val="26"/>
        </w:rPr>
        <w:t>FourthYear</w:t>
      </w:r>
      <w:proofErr w:type="spellEnd"/>
      <w:r w:rsidRPr="00120FE8">
        <w:rPr>
          <w:rFonts w:ascii="Times  New Roman" w:hAnsi="Times  New Roman"/>
          <w:color w:val="000000" w:themeColor="text1"/>
          <w:sz w:val="26"/>
          <w:szCs w:val="26"/>
        </w:rPr>
        <w:t xml:space="preserve">` </w:t>
      </w:r>
      <w:proofErr w:type="spellStart"/>
      <w:r w:rsidRPr="00120FE8">
        <w:rPr>
          <w:rFonts w:ascii="Times  New Roman" w:hAnsi="Times  New Roman"/>
          <w:color w:val="000000" w:themeColor="text1"/>
          <w:sz w:val="26"/>
          <w:szCs w:val="26"/>
        </w:rPr>
        <w:t>sẽ</w:t>
      </w:r>
      <w:proofErr w:type="spellEnd"/>
      <w:r w:rsidRPr="00120FE8">
        <w:rPr>
          <w:rFonts w:ascii="Times  New Roman" w:hAnsi="Times  New Roman"/>
          <w:color w:val="000000" w:themeColor="text1"/>
          <w:sz w:val="26"/>
          <w:szCs w:val="26"/>
        </w:rPr>
        <w:t xml:space="preserve"> </w:t>
      </w:r>
      <w:proofErr w:type="spellStart"/>
      <w:r w:rsidRPr="00120FE8">
        <w:rPr>
          <w:rFonts w:ascii="Times  New Roman" w:hAnsi="Times  New Roman"/>
          <w:color w:val="000000" w:themeColor="text1"/>
          <w:sz w:val="26"/>
          <w:szCs w:val="26"/>
        </w:rPr>
        <w:t>mở</w:t>
      </w:r>
      <w:proofErr w:type="spellEnd"/>
      <w:r w:rsidRPr="00120FE8">
        <w:rPr>
          <w:rFonts w:ascii="Times  New Roman" w:hAnsi="Times  New Roman"/>
          <w:color w:val="000000" w:themeColor="text1"/>
          <w:sz w:val="26"/>
          <w:szCs w:val="26"/>
        </w:rPr>
        <w:t xml:space="preserve"> </w:t>
      </w:r>
      <w:proofErr w:type="spellStart"/>
      <w:r w:rsidRPr="00120FE8">
        <w:rPr>
          <w:rFonts w:ascii="Times  New Roman" w:hAnsi="Times  New Roman"/>
          <w:color w:val="000000" w:themeColor="text1"/>
          <w:sz w:val="26"/>
          <w:szCs w:val="26"/>
        </w:rPr>
        <w:t>rộng</w:t>
      </w:r>
      <w:proofErr w:type="spellEnd"/>
      <w:r w:rsidRPr="00120FE8">
        <w:rPr>
          <w:rFonts w:ascii="Times  New Roman" w:hAnsi="Times  New Roman"/>
          <w:color w:val="000000" w:themeColor="text1"/>
          <w:sz w:val="26"/>
          <w:szCs w:val="26"/>
        </w:rPr>
        <w:t xml:space="preserve"> </w:t>
      </w:r>
      <w:proofErr w:type="spellStart"/>
      <w:r w:rsidRPr="00120FE8">
        <w:rPr>
          <w:rFonts w:ascii="Times  New Roman" w:hAnsi="Times  New Roman"/>
          <w:color w:val="000000" w:themeColor="text1"/>
          <w:sz w:val="26"/>
          <w:szCs w:val="26"/>
        </w:rPr>
        <w:t>thông</w:t>
      </w:r>
      <w:proofErr w:type="spellEnd"/>
      <w:r w:rsidRPr="00120FE8">
        <w:rPr>
          <w:rFonts w:ascii="Times  New Roman" w:hAnsi="Times  New Roman"/>
          <w:color w:val="000000" w:themeColor="text1"/>
          <w:sz w:val="26"/>
          <w:szCs w:val="26"/>
        </w:rPr>
        <w:t xml:space="preserve"> tin </w:t>
      </w:r>
      <w:proofErr w:type="spellStart"/>
      <w:r w:rsidRPr="00120FE8">
        <w:rPr>
          <w:rFonts w:ascii="Times  New Roman" w:hAnsi="Times  New Roman"/>
          <w:color w:val="000000" w:themeColor="text1"/>
          <w:sz w:val="26"/>
          <w:szCs w:val="26"/>
        </w:rPr>
        <w:t>của</w:t>
      </w:r>
      <w:proofErr w:type="spellEnd"/>
      <w:r w:rsidRPr="00120FE8">
        <w:rPr>
          <w:rFonts w:ascii="Times  New Roman" w:hAnsi="Times  New Roman"/>
          <w:color w:val="000000" w:themeColor="text1"/>
          <w:sz w:val="26"/>
          <w:szCs w:val="26"/>
        </w:rPr>
        <w:t xml:space="preserve"> </w:t>
      </w:r>
      <w:proofErr w:type="spellStart"/>
      <w:r w:rsidRPr="00120FE8">
        <w:rPr>
          <w:rFonts w:ascii="Times  New Roman" w:hAnsi="Times  New Roman"/>
          <w:color w:val="000000" w:themeColor="text1"/>
          <w:sz w:val="26"/>
          <w:szCs w:val="26"/>
        </w:rPr>
        <w:t>từng</w:t>
      </w:r>
      <w:proofErr w:type="spellEnd"/>
      <w:r w:rsidRPr="00120FE8">
        <w:rPr>
          <w:rFonts w:ascii="Times  New Roman" w:hAnsi="Times  New Roman"/>
          <w:color w:val="000000" w:themeColor="text1"/>
          <w:sz w:val="26"/>
          <w:szCs w:val="26"/>
        </w:rPr>
        <w:t xml:space="preserve"> </w:t>
      </w:r>
      <w:proofErr w:type="spellStart"/>
      <w:r w:rsidRPr="00120FE8">
        <w:rPr>
          <w:rFonts w:ascii="Times  New Roman" w:hAnsi="Times  New Roman"/>
          <w:color w:val="000000" w:themeColor="text1"/>
          <w:sz w:val="26"/>
          <w:szCs w:val="26"/>
        </w:rPr>
        <w:t>loại</w:t>
      </w:r>
      <w:proofErr w:type="spellEnd"/>
      <w:r w:rsidRPr="00120FE8">
        <w:rPr>
          <w:rFonts w:ascii="Times  New Roman" w:hAnsi="Times  New Roman"/>
          <w:color w:val="000000" w:themeColor="text1"/>
          <w:sz w:val="26"/>
          <w:szCs w:val="26"/>
        </w:rPr>
        <w:t xml:space="preserve"> </w:t>
      </w:r>
      <w:proofErr w:type="spellStart"/>
      <w:r w:rsidRPr="00120FE8">
        <w:rPr>
          <w:rFonts w:ascii="Times  New Roman" w:hAnsi="Times  New Roman"/>
          <w:color w:val="000000" w:themeColor="text1"/>
          <w:sz w:val="26"/>
          <w:szCs w:val="26"/>
        </w:rPr>
        <w:t>sinh</w:t>
      </w:r>
      <w:proofErr w:type="spellEnd"/>
      <w:r w:rsidRPr="00120FE8">
        <w:rPr>
          <w:rFonts w:ascii="Times  New Roman" w:hAnsi="Times  New Roman"/>
          <w:color w:val="000000" w:themeColor="text1"/>
          <w:sz w:val="26"/>
          <w:szCs w:val="26"/>
        </w:rPr>
        <w:t xml:space="preserve"> </w:t>
      </w:r>
      <w:proofErr w:type="spellStart"/>
      <w:r w:rsidRPr="00120FE8">
        <w:rPr>
          <w:rFonts w:ascii="Times  New Roman" w:hAnsi="Times  New Roman"/>
          <w:color w:val="000000" w:themeColor="text1"/>
          <w:sz w:val="26"/>
          <w:szCs w:val="26"/>
        </w:rPr>
        <w:t>viên</w:t>
      </w:r>
      <w:proofErr w:type="spellEnd"/>
      <w:r w:rsidRPr="00120FE8">
        <w:rPr>
          <w:rFonts w:ascii="Times  New Roman" w:hAnsi="Times  New Roman"/>
          <w:color w:val="000000" w:themeColor="text1"/>
          <w:sz w:val="26"/>
          <w:szCs w:val="26"/>
        </w:rPr>
        <w:t xml:space="preserve"> </w:t>
      </w:r>
      <w:proofErr w:type="spellStart"/>
      <w:r w:rsidRPr="00120FE8">
        <w:rPr>
          <w:rFonts w:ascii="Times  New Roman" w:hAnsi="Times  New Roman"/>
          <w:color w:val="000000" w:themeColor="text1"/>
          <w:sz w:val="26"/>
          <w:szCs w:val="26"/>
        </w:rPr>
        <w:t>theo</w:t>
      </w:r>
      <w:proofErr w:type="spellEnd"/>
      <w:r w:rsidRPr="00120FE8">
        <w:rPr>
          <w:rFonts w:ascii="Times  New Roman" w:hAnsi="Times  New Roman"/>
          <w:color w:val="000000" w:themeColor="text1"/>
          <w:sz w:val="26"/>
          <w:szCs w:val="26"/>
        </w:rPr>
        <w:t xml:space="preserve"> </w:t>
      </w:r>
      <w:proofErr w:type="spellStart"/>
      <w:r w:rsidRPr="00120FE8">
        <w:rPr>
          <w:rFonts w:ascii="Times  New Roman" w:hAnsi="Times  New Roman"/>
          <w:color w:val="000000" w:themeColor="text1"/>
          <w:sz w:val="26"/>
          <w:szCs w:val="26"/>
        </w:rPr>
        <w:t>từng</w:t>
      </w:r>
      <w:proofErr w:type="spellEnd"/>
      <w:r w:rsidRPr="00120FE8">
        <w:rPr>
          <w:rFonts w:ascii="Times  New Roman" w:hAnsi="Times  New Roman"/>
          <w:color w:val="000000" w:themeColor="text1"/>
          <w:sz w:val="26"/>
          <w:szCs w:val="26"/>
        </w:rPr>
        <w:t xml:space="preserve"> </w:t>
      </w:r>
      <w:proofErr w:type="spellStart"/>
      <w:r w:rsidRPr="00120FE8">
        <w:rPr>
          <w:rFonts w:ascii="Times  New Roman" w:hAnsi="Times  New Roman"/>
          <w:color w:val="000000" w:themeColor="text1"/>
          <w:sz w:val="26"/>
          <w:szCs w:val="26"/>
        </w:rPr>
        <w:t>năm</w:t>
      </w:r>
      <w:proofErr w:type="spellEnd"/>
      <w:r w:rsidRPr="00120FE8">
        <w:rPr>
          <w:rFonts w:ascii="Times  New Roman" w:hAnsi="Times  New Roman"/>
          <w:color w:val="000000" w:themeColor="text1"/>
          <w:sz w:val="26"/>
          <w:szCs w:val="26"/>
        </w:rPr>
        <w:t xml:space="preserve"> </w:t>
      </w:r>
      <w:proofErr w:type="spellStart"/>
      <w:r w:rsidRPr="00120FE8">
        <w:rPr>
          <w:rFonts w:ascii="Times  New Roman" w:hAnsi="Times  New Roman"/>
          <w:color w:val="000000" w:themeColor="text1"/>
          <w:sz w:val="26"/>
          <w:szCs w:val="26"/>
        </w:rPr>
        <w:t>học</w:t>
      </w:r>
      <w:proofErr w:type="spellEnd"/>
      <w:r w:rsidRPr="00120FE8">
        <w:rPr>
          <w:rFonts w:ascii="Times  New Roman" w:hAnsi="Times  New Roman"/>
          <w:color w:val="000000" w:themeColor="text1"/>
          <w:sz w:val="26"/>
          <w:szCs w:val="26"/>
        </w:rPr>
        <w:t>.</w:t>
      </w:r>
    </w:p>
    <w:p w14:paraId="3CB74246" w14:textId="71C0528F" w:rsidR="00142AC6" w:rsidRPr="00120FE8" w:rsidRDefault="00142AC6" w:rsidP="00142AC6">
      <w:pPr>
        <w:rPr>
          <w:rFonts w:ascii="Times  New Roman" w:hAnsi="Times  New Roman"/>
          <w:color w:val="000000" w:themeColor="text1"/>
          <w:sz w:val="26"/>
          <w:szCs w:val="26"/>
          <w:lang w:val="vi-VN"/>
        </w:rPr>
      </w:pPr>
      <w:r w:rsidRPr="00120FE8">
        <w:rPr>
          <w:rFonts w:ascii="Times  New Roman" w:hAnsi="Times  New Roman"/>
          <w:noProof/>
          <w:color w:val="000000" w:themeColor="text1"/>
          <w:sz w:val="26"/>
          <w:szCs w:val="26"/>
          <w:lang w:val="vi-VN"/>
        </w:rPr>
        <w:drawing>
          <wp:inline distT="0" distB="0" distL="0" distR="0" wp14:anchorId="7A2C390C" wp14:editId="03130B72">
            <wp:extent cx="4306935" cy="1272540"/>
            <wp:effectExtent l="0" t="0" r="0" b="3810"/>
            <wp:docPr id="892540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540871" name="Picture 892540871"/>
                    <pic:cNvPicPr/>
                  </pic:nvPicPr>
                  <pic:blipFill>
                    <a:blip r:embed="rId7"/>
                    <a:stretch>
                      <a:fillRect/>
                    </a:stretch>
                  </pic:blipFill>
                  <pic:spPr>
                    <a:xfrm>
                      <a:off x="0" y="0"/>
                      <a:ext cx="4354722" cy="1286659"/>
                    </a:xfrm>
                    <a:prstGeom prst="rect">
                      <a:avLst/>
                    </a:prstGeom>
                  </pic:spPr>
                </pic:pic>
              </a:graphicData>
            </a:graphic>
          </wp:inline>
        </w:drawing>
      </w:r>
    </w:p>
    <w:p w14:paraId="251DA1CF" w14:textId="12DDD73B" w:rsidR="00142AC6" w:rsidRPr="00120FE8" w:rsidRDefault="00971E5B" w:rsidP="00142AC6">
      <w:pPr>
        <w:pStyle w:val="ListParagraph"/>
        <w:numPr>
          <w:ilvl w:val="1"/>
          <w:numId w:val="10"/>
        </w:numPr>
        <w:rPr>
          <w:rFonts w:ascii="Times  New Roman" w:hAnsi="Times  New Roman"/>
          <w:color w:val="000000" w:themeColor="text1"/>
          <w:sz w:val="26"/>
          <w:szCs w:val="26"/>
          <w:lang w:val="vi-VN"/>
        </w:rPr>
      </w:pPr>
      <w:proofErr w:type="spellStart"/>
      <w:r w:rsidRPr="00120FE8">
        <w:rPr>
          <w:rFonts w:ascii="Times  New Roman" w:hAnsi="Times  New Roman"/>
          <w:color w:val="000000" w:themeColor="text1"/>
          <w:sz w:val="26"/>
          <w:szCs w:val="26"/>
        </w:rPr>
        <w:t>Tính</w:t>
      </w:r>
      <w:proofErr w:type="spellEnd"/>
      <w:r w:rsidRPr="00120FE8">
        <w:rPr>
          <w:rFonts w:ascii="Times  New Roman" w:hAnsi="Times  New Roman"/>
          <w:color w:val="000000" w:themeColor="text1"/>
          <w:sz w:val="26"/>
          <w:szCs w:val="26"/>
        </w:rPr>
        <w:t xml:space="preserve"> </w:t>
      </w:r>
      <w:proofErr w:type="spellStart"/>
      <w:r w:rsidRPr="00120FE8">
        <w:rPr>
          <w:rFonts w:ascii="Times  New Roman" w:hAnsi="Times  New Roman"/>
          <w:color w:val="000000" w:themeColor="text1"/>
          <w:sz w:val="26"/>
          <w:szCs w:val="26"/>
        </w:rPr>
        <w:t>Đóng</w:t>
      </w:r>
      <w:proofErr w:type="spellEnd"/>
      <w:r w:rsidRPr="00120FE8">
        <w:rPr>
          <w:rFonts w:ascii="Times  New Roman" w:hAnsi="Times  New Roman"/>
          <w:color w:val="000000" w:themeColor="text1"/>
          <w:sz w:val="26"/>
          <w:szCs w:val="26"/>
        </w:rPr>
        <w:t xml:space="preserve"> </w:t>
      </w:r>
      <w:proofErr w:type="spellStart"/>
      <w:r w:rsidRPr="00120FE8">
        <w:rPr>
          <w:rFonts w:ascii="Times  New Roman" w:hAnsi="Times  New Roman"/>
          <w:color w:val="000000" w:themeColor="text1"/>
          <w:sz w:val="26"/>
          <w:szCs w:val="26"/>
        </w:rPr>
        <w:t>Gói</w:t>
      </w:r>
      <w:proofErr w:type="spellEnd"/>
      <w:r w:rsidRPr="00120FE8">
        <w:rPr>
          <w:rFonts w:ascii="Times  New Roman" w:hAnsi="Times  New Roman"/>
          <w:color w:val="000000" w:themeColor="text1"/>
          <w:sz w:val="26"/>
          <w:szCs w:val="26"/>
        </w:rPr>
        <w:t xml:space="preserve"> (Encapsulation) </w:t>
      </w:r>
      <w:proofErr w:type="spellStart"/>
      <w:r w:rsidRPr="00120FE8">
        <w:rPr>
          <w:rFonts w:ascii="Times  New Roman" w:hAnsi="Times  New Roman"/>
          <w:color w:val="000000" w:themeColor="text1"/>
          <w:sz w:val="26"/>
          <w:szCs w:val="26"/>
        </w:rPr>
        <w:t>và</w:t>
      </w:r>
      <w:proofErr w:type="spellEnd"/>
      <w:r w:rsidRPr="00120FE8">
        <w:rPr>
          <w:rFonts w:ascii="Times  New Roman" w:hAnsi="Times  New Roman"/>
          <w:color w:val="000000" w:themeColor="text1"/>
          <w:sz w:val="26"/>
          <w:szCs w:val="26"/>
        </w:rPr>
        <w:t xml:space="preserve"> </w:t>
      </w:r>
      <w:proofErr w:type="spellStart"/>
      <w:r w:rsidRPr="00120FE8">
        <w:rPr>
          <w:rFonts w:ascii="Times  New Roman" w:hAnsi="Times  New Roman"/>
          <w:color w:val="000000" w:themeColor="text1"/>
          <w:sz w:val="26"/>
          <w:szCs w:val="26"/>
        </w:rPr>
        <w:t>Sử</w:t>
      </w:r>
      <w:proofErr w:type="spellEnd"/>
      <w:r w:rsidRPr="00120FE8">
        <w:rPr>
          <w:rFonts w:ascii="Times  New Roman" w:hAnsi="Times  New Roman"/>
          <w:color w:val="000000" w:themeColor="text1"/>
          <w:sz w:val="26"/>
          <w:szCs w:val="26"/>
        </w:rPr>
        <w:t xml:space="preserve"> </w:t>
      </w:r>
      <w:proofErr w:type="spellStart"/>
      <w:r w:rsidRPr="00120FE8">
        <w:rPr>
          <w:rFonts w:ascii="Times  New Roman" w:hAnsi="Times  New Roman"/>
          <w:color w:val="000000" w:themeColor="text1"/>
          <w:sz w:val="26"/>
          <w:szCs w:val="26"/>
        </w:rPr>
        <w:t>Dụng</w:t>
      </w:r>
      <w:proofErr w:type="spellEnd"/>
      <w:r w:rsidRPr="00120FE8">
        <w:rPr>
          <w:rFonts w:ascii="Times  New Roman" w:hAnsi="Times  New Roman"/>
          <w:color w:val="000000" w:themeColor="text1"/>
          <w:sz w:val="26"/>
          <w:szCs w:val="26"/>
        </w:rPr>
        <w:t xml:space="preserve"> Getter/Setter </w:t>
      </w:r>
      <w:proofErr w:type="spellStart"/>
      <w:r w:rsidRPr="00120FE8">
        <w:rPr>
          <w:rFonts w:ascii="Times  New Roman" w:hAnsi="Times  New Roman"/>
          <w:color w:val="000000" w:themeColor="text1"/>
          <w:sz w:val="26"/>
          <w:szCs w:val="26"/>
        </w:rPr>
        <w:t>Đúng</w:t>
      </w:r>
      <w:proofErr w:type="spellEnd"/>
      <w:r w:rsidRPr="00120FE8">
        <w:rPr>
          <w:rFonts w:ascii="Times  New Roman" w:hAnsi="Times  New Roman"/>
          <w:color w:val="000000" w:themeColor="text1"/>
          <w:sz w:val="26"/>
          <w:szCs w:val="26"/>
        </w:rPr>
        <w:t xml:space="preserve"> </w:t>
      </w:r>
      <w:proofErr w:type="spellStart"/>
      <w:r w:rsidRPr="00120FE8">
        <w:rPr>
          <w:rFonts w:ascii="Times  New Roman" w:hAnsi="Times  New Roman"/>
          <w:color w:val="000000" w:themeColor="text1"/>
          <w:sz w:val="26"/>
          <w:szCs w:val="26"/>
        </w:rPr>
        <w:t>Chuẩn</w:t>
      </w:r>
      <w:proofErr w:type="spellEnd"/>
    </w:p>
    <w:p w14:paraId="1983E6BE" w14:textId="77777777" w:rsidR="00A03F9B" w:rsidRPr="00120FE8" w:rsidRDefault="00142AC6" w:rsidP="00A03F9B">
      <w:pPr>
        <w:rPr>
          <w:rFonts w:ascii="Times  New Roman" w:hAnsi="Times  New Roman"/>
          <w:color w:val="000000" w:themeColor="text1"/>
          <w:sz w:val="26"/>
          <w:szCs w:val="26"/>
          <w:lang w:val="vi-VN"/>
        </w:rPr>
      </w:pPr>
      <w:r w:rsidRPr="00120FE8">
        <w:rPr>
          <w:rFonts w:ascii="Times  New Roman" w:hAnsi="Times  New Roman"/>
          <w:color w:val="000000" w:themeColor="text1"/>
          <w:sz w:val="26"/>
          <w:szCs w:val="26"/>
          <w:lang w:val="vi-VN"/>
        </w:rPr>
        <w:t xml:space="preserve">       </w:t>
      </w:r>
      <w:r w:rsidR="00A03F9B" w:rsidRPr="00120FE8">
        <w:rPr>
          <w:rFonts w:ascii="Times  New Roman" w:hAnsi="Times  New Roman"/>
          <w:color w:val="000000" w:themeColor="text1"/>
          <w:sz w:val="26"/>
          <w:szCs w:val="26"/>
          <w:lang w:val="vi-VN"/>
        </w:rPr>
        <w:t>Nhóm đã áp dụng đóng gói bằng cách khai báo các thuộc tính của lớp Student và các lớp con ở mức private (dấu gạch dưới _), truy cập thông qua các phương thức getter và setter chuẩn. Cách làm này giúp bảo vệ dữ liệu, kiểm soát việc thay đổi giá trị và giữ vững logic xử lý bên trong lớp.</w:t>
      </w:r>
    </w:p>
    <w:p w14:paraId="79E06613" w14:textId="7437B7CD" w:rsidR="00142AC6" w:rsidRPr="00120FE8" w:rsidRDefault="00E573B0" w:rsidP="00142AC6">
      <w:pPr>
        <w:rPr>
          <w:rFonts w:ascii="Times  New Roman" w:hAnsi="Times  New Roman"/>
          <w:color w:val="000000" w:themeColor="text1"/>
          <w:sz w:val="26"/>
          <w:szCs w:val="26"/>
          <w:lang w:val="vi-VN"/>
        </w:rPr>
      </w:pPr>
      <w:r w:rsidRPr="00120FE8">
        <w:rPr>
          <w:rFonts w:ascii="Times  New Roman" w:hAnsi="Times  New Roman"/>
          <w:noProof/>
          <w:color w:val="000000" w:themeColor="text1"/>
          <w:sz w:val="26"/>
          <w:szCs w:val="26"/>
          <w:lang w:val="vi-VN"/>
        </w:rPr>
        <w:drawing>
          <wp:inline distT="0" distB="0" distL="0" distR="0" wp14:anchorId="7D98477B" wp14:editId="2142949A">
            <wp:extent cx="3870960" cy="822151"/>
            <wp:effectExtent l="0" t="0" r="0" b="0"/>
            <wp:docPr id="4397687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768745" name="Picture 439768745"/>
                    <pic:cNvPicPr/>
                  </pic:nvPicPr>
                  <pic:blipFill>
                    <a:blip r:embed="rId8"/>
                    <a:stretch>
                      <a:fillRect/>
                    </a:stretch>
                  </pic:blipFill>
                  <pic:spPr>
                    <a:xfrm>
                      <a:off x="0" y="0"/>
                      <a:ext cx="3882563" cy="824615"/>
                    </a:xfrm>
                    <a:prstGeom prst="rect">
                      <a:avLst/>
                    </a:prstGeom>
                  </pic:spPr>
                </pic:pic>
              </a:graphicData>
            </a:graphic>
          </wp:inline>
        </w:drawing>
      </w:r>
    </w:p>
    <w:p w14:paraId="77CB7075" w14:textId="0F1D4031" w:rsidR="00E573B0" w:rsidRPr="00120FE8" w:rsidRDefault="00E573B0" w:rsidP="00E573B0">
      <w:pPr>
        <w:pStyle w:val="ListParagraph"/>
        <w:numPr>
          <w:ilvl w:val="1"/>
          <w:numId w:val="10"/>
        </w:numPr>
        <w:rPr>
          <w:rFonts w:ascii="Times  New Roman" w:hAnsi="Times  New Roman"/>
          <w:color w:val="000000" w:themeColor="text1"/>
          <w:sz w:val="26"/>
          <w:szCs w:val="26"/>
          <w:lang w:val="vi-VN"/>
        </w:rPr>
      </w:pPr>
      <w:proofErr w:type="spellStart"/>
      <w:r w:rsidRPr="00120FE8">
        <w:rPr>
          <w:rFonts w:ascii="Times  New Roman" w:hAnsi="Times  New Roman"/>
          <w:color w:val="000000" w:themeColor="text1"/>
          <w:sz w:val="26"/>
          <w:szCs w:val="26"/>
        </w:rPr>
        <w:t>Tính</w:t>
      </w:r>
      <w:proofErr w:type="spellEnd"/>
      <w:r w:rsidRPr="00120FE8">
        <w:rPr>
          <w:rFonts w:ascii="Times  New Roman" w:hAnsi="Times  New Roman"/>
          <w:color w:val="000000" w:themeColor="text1"/>
          <w:sz w:val="26"/>
          <w:szCs w:val="26"/>
        </w:rPr>
        <w:t xml:space="preserve"> </w:t>
      </w:r>
      <w:proofErr w:type="spellStart"/>
      <w:r w:rsidRPr="00120FE8">
        <w:rPr>
          <w:rFonts w:ascii="Times  New Roman" w:hAnsi="Times  New Roman"/>
          <w:color w:val="000000" w:themeColor="text1"/>
          <w:sz w:val="26"/>
          <w:szCs w:val="26"/>
        </w:rPr>
        <w:t>Kế</w:t>
      </w:r>
      <w:proofErr w:type="spellEnd"/>
      <w:r w:rsidRPr="00120FE8">
        <w:rPr>
          <w:rFonts w:ascii="Times  New Roman" w:hAnsi="Times  New Roman"/>
          <w:color w:val="000000" w:themeColor="text1"/>
          <w:sz w:val="26"/>
          <w:szCs w:val="26"/>
        </w:rPr>
        <w:t xml:space="preserve"> </w:t>
      </w:r>
      <w:proofErr w:type="spellStart"/>
      <w:r w:rsidRPr="00120FE8">
        <w:rPr>
          <w:rFonts w:ascii="Times  New Roman" w:hAnsi="Times  New Roman"/>
          <w:color w:val="000000" w:themeColor="text1"/>
          <w:sz w:val="26"/>
          <w:szCs w:val="26"/>
        </w:rPr>
        <w:t>Thừa</w:t>
      </w:r>
      <w:proofErr w:type="spellEnd"/>
      <w:r w:rsidRPr="00120FE8">
        <w:rPr>
          <w:rFonts w:ascii="Times  New Roman" w:hAnsi="Times  New Roman"/>
          <w:color w:val="000000" w:themeColor="text1"/>
          <w:sz w:val="26"/>
          <w:szCs w:val="26"/>
        </w:rPr>
        <w:t xml:space="preserve"> (Inheritance</w:t>
      </w:r>
      <w:r w:rsidRPr="00120FE8">
        <w:rPr>
          <w:rFonts w:ascii="Times  New Roman" w:hAnsi="Times  New Roman"/>
          <w:color w:val="000000" w:themeColor="text1"/>
          <w:sz w:val="26"/>
          <w:szCs w:val="26"/>
          <w:lang w:val="vi-VN"/>
        </w:rPr>
        <w:t>)</w:t>
      </w:r>
    </w:p>
    <w:p w14:paraId="7B092E2E" w14:textId="4AF78EB6" w:rsidR="00E573B0" w:rsidRPr="00120FE8" w:rsidRDefault="00E573B0" w:rsidP="00E573B0">
      <w:pPr>
        <w:rPr>
          <w:rFonts w:ascii="Times  New Roman" w:hAnsi="Times  New Roman"/>
          <w:color w:val="000000" w:themeColor="text1"/>
          <w:sz w:val="26"/>
          <w:szCs w:val="26"/>
          <w:lang w:val="vi-VN"/>
        </w:rPr>
      </w:pPr>
      <w:r w:rsidRPr="00120FE8">
        <w:rPr>
          <w:rFonts w:ascii="Times  New Roman" w:hAnsi="Times  New Roman"/>
          <w:color w:val="000000" w:themeColor="text1"/>
          <w:sz w:val="26"/>
          <w:szCs w:val="26"/>
          <w:lang w:val="vi-VN"/>
        </w:rPr>
        <w:t xml:space="preserve">       Lớp `Student` là lớp cha (base class) chứa các thuộc tính cơ bản của một sinh viên. Các lớp con như `FirstYear`, `SecondYear`, `ThirdYear`, `FourthYear` kế thừa từ lớp `Student` và mở rộng thêm các thuộc tính đặc thù của từng năm học, như điểm đầu vào, GPA, học bổng, công ty thực tập và đề tài nghiên cứu.</w:t>
      </w:r>
    </w:p>
    <w:p w14:paraId="4EC495A5" w14:textId="7A2A4420" w:rsidR="00142AC6" w:rsidRPr="00120FE8" w:rsidRDefault="00E573B0" w:rsidP="00142AC6">
      <w:pPr>
        <w:rPr>
          <w:rFonts w:ascii="Times  New Roman" w:hAnsi="Times  New Roman"/>
          <w:color w:val="000000" w:themeColor="text1"/>
          <w:sz w:val="26"/>
          <w:szCs w:val="26"/>
          <w:lang w:val="vi-VN"/>
        </w:rPr>
      </w:pPr>
      <w:r w:rsidRPr="00120FE8">
        <w:rPr>
          <w:rFonts w:ascii="Times  New Roman" w:hAnsi="Times  New Roman"/>
          <w:noProof/>
          <w:color w:val="000000" w:themeColor="text1"/>
          <w:sz w:val="26"/>
          <w:szCs w:val="26"/>
          <w:lang w:val="vi-VN"/>
        </w:rPr>
        <w:drawing>
          <wp:inline distT="0" distB="0" distL="0" distR="0" wp14:anchorId="5F307070" wp14:editId="061F78DD">
            <wp:extent cx="5128260" cy="747871"/>
            <wp:effectExtent l="0" t="0" r="0" b="0"/>
            <wp:docPr id="2120102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102555" name=""/>
                    <pic:cNvPicPr/>
                  </pic:nvPicPr>
                  <pic:blipFill>
                    <a:blip r:embed="rId9"/>
                    <a:stretch>
                      <a:fillRect/>
                    </a:stretch>
                  </pic:blipFill>
                  <pic:spPr>
                    <a:xfrm>
                      <a:off x="0" y="0"/>
                      <a:ext cx="5227738" cy="762378"/>
                    </a:xfrm>
                    <a:prstGeom prst="rect">
                      <a:avLst/>
                    </a:prstGeom>
                  </pic:spPr>
                </pic:pic>
              </a:graphicData>
            </a:graphic>
          </wp:inline>
        </w:drawing>
      </w:r>
    </w:p>
    <w:p w14:paraId="6C8B2367" w14:textId="593043B5" w:rsidR="00E573B0" w:rsidRPr="00120FE8" w:rsidRDefault="00E573B0" w:rsidP="00E573B0">
      <w:pPr>
        <w:pStyle w:val="ListParagraph"/>
        <w:numPr>
          <w:ilvl w:val="1"/>
          <w:numId w:val="10"/>
        </w:numPr>
        <w:rPr>
          <w:rFonts w:ascii="Times  New Roman" w:hAnsi="Times  New Roman"/>
          <w:color w:val="000000" w:themeColor="text1"/>
          <w:sz w:val="26"/>
          <w:szCs w:val="26"/>
          <w:lang w:val="vi-VN"/>
        </w:rPr>
      </w:pPr>
      <w:proofErr w:type="spellStart"/>
      <w:r w:rsidRPr="00120FE8">
        <w:rPr>
          <w:rFonts w:ascii="Times  New Roman" w:hAnsi="Times  New Roman"/>
          <w:color w:val="000000" w:themeColor="text1"/>
          <w:sz w:val="26"/>
          <w:szCs w:val="26"/>
        </w:rPr>
        <w:t>Tính</w:t>
      </w:r>
      <w:proofErr w:type="spellEnd"/>
      <w:r w:rsidRPr="00120FE8">
        <w:rPr>
          <w:rFonts w:ascii="Times  New Roman" w:hAnsi="Times  New Roman"/>
          <w:color w:val="000000" w:themeColor="text1"/>
          <w:sz w:val="26"/>
          <w:szCs w:val="26"/>
        </w:rPr>
        <w:t xml:space="preserve"> </w:t>
      </w:r>
      <w:proofErr w:type="spellStart"/>
      <w:r w:rsidRPr="00120FE8">
        <w:rPr>
          <w:rFonts w:ascii="Times  New Roman" w:hAnsi="Times  New Roman"/>
          <w:color w:val="000000" w:themeColor="text1"/>
          <w:sz w:val="26"/>
          <w:szCs w:val="26"/>
        </w:rPr>
        <w:t>Đa</w:t>
      </w:r>
      <w:proofErr w:type="spellEnd"/>
      <w:r w:rsidRPr="00120FE8">
        <w:rPr>
          <w:rFonts w:ascii="Times  New Roman" w:hAnsi="Times  New Roman"/>
          <w:color w:val="000000" w:themeColor="text1"/>
          <w:sz w:val="26"/>
          <w:szCs w:val="26"/>
        </w:rPr>
        <w:t xml:space="preserve"> </w:t>
      </w:r>
      <w:proofErr w:type="spellStart"/>
      <w:r w:rsidRPr="00120FE8">
        <w:rPr>
          <w:rFonts w:ascii="Times  New Roman" w:hAnsi="Times  New Roman"/>
          <w:color w:val="000000" w:themeColor="text1"/>
          <w:sz w:val="26"/>
          <w:szCs w:val="26"/>
        </w:rPr>
        <w:t>Hình</w:t>
      </w:r>
      <w:proofErr w:type="spellEnd"/>
      <w:r w:rsidRPr="00120FE8">
        <w:rPr>
          <w:rFonts w:ascii="Times  New Roman" w:hAnsi="Times  New Roman"/>
          <w:color w:val="000000" w:themeColor="text1"/>
          <w:sz w:val="26"/>
          <w:szCs w:val="26"/>
        </w:rPr>
        <w:t xml:space="preserve"> (Polymorphism</w:t>
      </w:r>
      <w:r w:rsidRPr="00120FE8">
        <w:rPr>
          <w:rFonts w:ascii="Times  New Roman" w:hAnsi="Times  New Roman"/>
          <w:color w:val="000000" w:themeColor="text1"/>
          <w:sz w:val="26"/>
          <w:szCs w:val="26"/>
          <w:lang w:val="vi-VN"/>
        </w:rPr>
        <w:t>)</w:t>
      </w:r>
    </w:p>
    <w:p w14:paraId="44C9D81F" w14:textId="77777777" w:rsidR="00A03F9B" w:rsidRPr="00120FE8" w:rsidRDefault="00E573B0" w:rsidP="00A03F9B">
      <w:pPr>
        <w:rPr>
          <w:rFonts w:ascii="Times  New Roman" w:hAnsi="Times  New Roman"/>
          <w:color w:val="000000" w:themeColor="text1"/>
          <w:sz w:val="26"/>
          <w:szCs w:val="26"/>
          <w:lang w:val="vi-VN"/>
        </w:rPr>
      </w:pPr>
      <w:r w:rsidRPr="00120FE8">
        <w:rPr>
          <w:rFonts w:ascii="Times  New Roman" w:hAnsi="Times  New Roman"/>
          <w:color w:val="000000" w:themeColor="text1"/>
          <w:sz w:val="26"/>
          <w:szCs w:val="26"/>
          <w:lang w:val="vi-VN"/>
        </w:rPr>
        <w:lastRenderedPageBreak/>
        <w:t xml:space="preserve">        </w:t>
      </w:r>
      <w:r w:rsidR="00A03F9B" w:rsidRPr="00120FE8">
        <w:rPr>
          <w:rFonts w:ascii="Times  New Roman" w:hAnsi="Times  New Roman"/>
          <w:color w:val="000000" w:themeColor="text1"/>
          <w:sz w:val="26"/>
          <w:szCs w:val="26"/>
          <w:lang w:val="vi-VN"/>
        </w:rPr>
        <w:t>Nhóm đã áp dụng đa hình thông qua việc ghi đè (override) các phương thức __str__() và to_dict() trong các lớp con. Việc này cho phép mỗi lớp con thay đổi cách hiển thị và xuất dữ liệu sao cho phù hợp với từng năm học, đảm bảo dữ liệu được định dạng đúng và hành vi phương thức phù hợp với từng loại đối tượng sinh viên.</w:t>
      </w:r>
    </w:p>
    <w:p w14:paraId="7997821C" w14:textId="0E7508F0" w:rsidR="00E573B0" w:rsidRPr="00120FE8" w:rsidRDefault="00E573B0" w:rsidP="00E573B0">
      <w:pPr>
        <w:rPr>
          <w:rFonts w:ascii="Times  New Roman" w:hAnsi="Times  New Roman"/>
          <w:color w:val="000000" w:themeColor="text1"/>
          <w:sz w:val="26"/>
          <w:szCs w:val="26"/>
          <w:lang w:val="vi-VN"/>
        </w:rPr>
      </w:pPr>
      <w:r w:rsidRPr="00120FE8">
        <w:rPr>
          <w:rFonts w:ascii="Times  New Roman" w:hAnsi="Times  New Roman"/>
          <w:noProof/>
          <w:color w:val="000000" w:themeColor="text1"/>
          <w:sz w:val="26"/>
          <w:szCs w:val="26"/>
          <w:lang w:val="vi-VN"/>
        </w:rPr>
        <w:drawing>
          <wp:inline distT="0" distB="0" distL="0" distR="0" wp14:anchorId="454C3E36" wp14:editId="0F138492">
            <wp:extent cx="4320540" cy="894380"/>
            <wp:effectExtent l="0" t="0" r="3810" b="1270"/>
            <wp:docPr id="18222875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287560" name="Picture 1822287560"/>
                    <pic:cNvPicPr/>
                  </pic:nvPicPr>
                  <pic:blipFill>
                    <a:blip r:embed="rId10"/>
                    <a:stretch>
                      <a:fillRect/>
                    </a:stretch>
                  </pic:blipFill>
                  <pic:spPr>
                    <a:xfrm>
                      <a:off x="0" y="0"/>
                      <a:ext cx="4364215" cy="903421"/>
                    </a:xfrm>
                    <a:prstGeom prst="rect">
                      <a:avLst/>
                    </a:prstGeom>
                  </pic:spPr>
                </pic:pic>
              </a:graphicData>
            </a:graphic>
          </wp:inline>
        </w:drawing>
      </w:r>
    </w:p>
    <w:p w14:paraId="12FFD6DA" w14:textId="64B4FB20" w:rsidR="00E573B0" w:rsidRPr="00120FE8" w:rsidRDefault="00E573B0" w:rsidP="00E573B0">
      <w:pPr>
        <w:rPr>
          <w:rFonts w:ascii="Times  New Roman" w:hAnsi="Times  New Roman"/>
          <w:color w:val="000000" w:themeColor="text1"/>
          <w:sz w:val="26"/>
          <w:szCs w:val="26"/>
          <w:lang w:val="vi-VN"/>
        </w:rPr>
      </w:pPr>
      <w:r w:rsidRPr="00120FE8">
        <w:rPr>
          <w:rFonts w:ascii="Times  New Roman" w:hAnsi="Times  New Roman"/>
          <w:color w:val="000000" w:themeColor="text1"/>
          <w:sz w:val="26"/>
          <w:szCs w:val="26"/>
          <w:lang w:val="vi-VN"/>
        </w:rPr>
        <w:t xml:space="preserve">      </w:t>
      </w:r>
    </w:p>
    <w:p w14:paraId="18497377" w14:textId="244EA882" w:rsidR="00E573B0" w:rsidRPr="00120FE8" w:rsidRDefault="00E573B0" w:rsidP="00E573B0">
      <w:pPr>
        <w:pStyle w:val="ListParagraph"/>
        <w:numPr>
          <w:ilvl w:val="1"/>
          <w:numId w:val="10"/>
        </w:numPr>
        <w:rPr>
          <w:rFonts w:ascii="Times  New Roman" w:hAnsi="Times  New Roman"/>
          <w:color w:val="000000" w:themeColor="text1"/>
          <w:sz w:val="26"/>
          <w:szCs w:val="26"/>
          <w:lang w:val="vi-VN"/>
        </w:rPr>
      </w:pPr>
      <w:proofErr w:type="spellStart"/>
      <w:r w:rsidRPr="00120FE8">
        <w:rPr>
          <w:rFonts w:ascii="Times  New Roman" w:hAnsi="Times  New Roman"/>
          <w:color w:val="000000" w:themeColor="text1"/>
          <w:sz w:val="26"/>
          <w:szCs w:val="26"/>
        </w:rPr>
        <w:t>Tuần</w:t>
      </w:r>
      <w:proofErr w:type="spellEnd"/>
      <w:r w:rsidRPr="00120FE8">
        <w:rPr>
          <w:rFonts w:ascii="Times  New Roman" w:hAnsi="Times  New Roman"/>
          <w:color w:val="000000" w:themeColor="text1"/>
          <w:sz w:val="26"/>
          <w:szCs w:val="26"/>
        </w:rPr>
        <w:t xml:space="preserve"> </w:t>
      </w:r>
      <w:proofErr w:type="spellStart"/>
      <w:r w:rsidRPr="00120FE8">
        <w:rPr>
          <w:rFonts w:ascii="Times  New Roman" w:hAnsi="Times  New Roman"/>
          <w:color w:val="000000" w:themeColor="text1"/>
          <w:sz w:val="26"/>
          <w:szCs w:val="26"/>
        </w:rPr>
        <w:t>Tự</w:t>
      </w:r>
      <w:proofErr w:type="spellEnd"/>
      <w:r w:rsidRPr="00120FE8">
        <w:rPr>
          <w:rFonts w:ascii="Times  New Roman" w:hAnsi="Times  New Roman"/>
          <w:color w:val="000000" w:themeColor="text1"/>
          <w:sz w:val="26"/>
          <w:szCs w:val="26"/>
        </w:rPr>
        <w:t xml:space="preserve"> </w:t>
      </w:r>
      <w:proofErr w:type="spellStart"/>
      <w:r w:rsidRPr="00120FE8">
        <w:rPr>
          <w:rFonts w:ascii="Times  New Roman" w:hAnsi="Times  New Roman"/>
          <w:color w:val="000000" w:themeColor="text1"/>
          <w:sz w:val="26"/>
          <w:szCs w:val="26"/>
        </w:rPr>
        <w:t>Hóa</w:t>
      </w:r>
      <w:proofErr w:type="spellEnd"/>
      <w:r w:rsidRPr="00120FE8">
        <w:rPr>
          <w:rFonts w:ascii="Times  New Roman" w:hAnsi="Times  New Roman"/>
          <w:color w:val="000000" w:themeColor="text1"/>
          <w:sz w:val="26"/>
          <w:szCs w:val="26"/>
        </w:rPr>
        <w:t xml:space="preserve"> </w:t>
      </w:r>
      <w:proofErr w:type="spellStart"/>
      <w:r w:rsidRPr="00120FE8">
        <w:rPr>
          <w:rFonts w:ascii="Times  New Roman" w:hAnsi="Times  New Roman"/>
          <w:color w:val="000000" w:themeColor="text1"/>
          <w:sz w:val="26"/>
          <w:szCs w:val="26"/>
        </w:rPr>
        <w:t>và</w:t>
      </w:r>
      <w:proofErr w:type="spellEnd"/>
      <w:r w:rsidRPr="00120FE8">
        <w:rPr>
          <w:rFonts w:ascii="Times  New Roman" w:hAnsi="Times  New Roman"/>
          <w:color w:val="000000" w:themeColor="text1"/>
          <w:sz w:val="26"/>
          <w:szCs w:val="26"/>
        </w:rPr>
        <w:t xml:space="preserve"> </w:t>
      </w:r>
      <w:proofErr w:type="spellStart"/>
      <w:r w:rsidRPr="00120FE8">
        <w:rPr>
          <w:rFonts w:ascii="Times  New Roman" w:hAnsi="Times  New Roman"/>
          <w:color w:val="000000" w:themeColor="text1"/>
          <w:sz w:val="26"/>
          <w:szCs w:val="26"/>
        </w:rPr>
        <w:t>Giải</w:t>
      </w:r>
      <w:proofErr w:type="spellEnd"/>
      <w:r w:rsidRPr="00120FE8">
        <w:rPr>
          <w:rFonts w:ascii="Times  New Roman" w:hAnsi="Times  New Roman"/>
          <w:color w:val="000000" w:themeColor="text1"/>
          <w:sz w:val="26"/>
          <w:szCs w:val="26"/>
        </w:rPr>
        <w:t xml:space="preserve"> </w:t>
      </w:r>
      <w:proofErr w:type="spellStart"/>
      <w:r w:rsidRPr="00120FE8">
        <w:rPr>
          <w:rFonts w:ascii="Times  New Roman" w:hAnsi="Times  New Roman"/>
          <w:color w:val="000000" w:themeColor="text1"/>
          <w:sz w:val="26"/>
          <w:szCs w:val="26"/>
        </w:rPr>
        <w:t>Tuần</w:t>
      </w:r>
      <w:proofErr w:type="spellEnd"/>
      <w:r w:rsidRPr="00120FE8">
        <w:rPr>
          <w:rFonts w:ascii="Times  New Roman" w:hAnsi="Times  New Roman"/>
          <w:color w:val="000000" w:themeColor="text1"/>
          <w:sz w:val="26"/>
          <w:szCs w:val="26"/>
        </w:rPr>
        <w:t xml:space="preserve"> </w:t>
      </w:r>
      <w:proofErr w:type="spellStart"/>
      <w:r w:rsidRPr="00120FE8">
        <w:rPr>
          <w:rFonts w:ascii="Times  New Roman" w:hAnsi="Times  New Roman"/>
          <w:color w:val="000000" w:themeColor="text1"/>
          <w:sz w:val="26"/>
          <w:szCs w:val="26"/>
        </w:rPr>
        <w:t>Tự</w:t>
      </w:r>
      <w:proofErr w:type="spellEnd"/>
      <w:r w:rsidRPr="00120FE8">
        <w:rPr>
          <w:rFonts w:ascii="Times  New Roman" w:hAnsi="Times  New Roman"/>
          <w:color w:val="000000" w:themeColor="text1"/>
          <w:sz w:val="26"/>
          <w:szCs w:val="26"/>
        </w:rPr>
        <w:t xml:space="preserve"> (Serialization / Deserialization</w:t>
      </w:r>
      <w:r w:rsidRPr="00120FE8">
        <w:rPr>
          <w:rFonts w:ascii="Times  New Roman" w:hAnsi="Times  New Roman"/>
          <w:color w:val="000000" w:themeColor="text1"/>
          <w:sz w:val="26"/>
          <w:szCs w:val="26"/>
          <w:lang w:val="vi-VN"/>
        </w:rPr>
        <w:t>)</w:t>
      </w:r>
    </w:p>
    <w:p w14:paraId="600C5E83" w14:textId="2F7DBB4B" w:rsidR="00E573B0" w:rsidRPr="00120FE8" w:rsidRDefault="00E573B0" w:rsidP="00E573B0">
      <w:pPr>
        <w:rPr>
          <w:rFonts w:ascii="Times  New Roman" w:hAnsi="Times  New Roman"/>
          <w:color w:val="000000" w:themeColor="text1"/>
          <w:sz w:val="26"/>
          <w:szCs w:val="26"/>
          <w:lang w:val="vi-VN"/>
        </w:rPr>
      </w:pPr>
      <w:r w:rsidRPr="00120FE8">
        <w:rPr>
          <w:rFonts w:ascii="Times  New Roman" w:hAnsi="Times  New Roman"/>
          <w:color w:val="000000" w:themeColor="text1"/>
          <w:sz w:val="26"/>
          <w:szCs w:val="26"/>
          <w:lang w:val="vi-VN"/>
        </w:rPr>
        <w:t xml:space="preserve">       Nhóm đã sử dụng tuần tự hóa (serialization) và giải tuần tự hóa (deserialization) để lưu trữ và đọc dữ liệu sinh viên từ file JSON. Phương thức `save_to_file()` tuần tự hóa dữ liệu và ghi vào file, trong khi phương thức `load_from_file()` đọc dữ liệu từ file và giải tuần tự hóa lại thành đối tượng sinh viên.</w:t>
      </w:r>
    </w:p>
    <w:p w14:paraId="2C86FA3F" w14:textId="61910D7F" w:rsidR="00E573B0" w:rsidRPr="00120FE8" w:rsidRDefault="00476DFA" w:rsidP="00E573B0">
      <w:pPr>
        <w:rPr>
          <w:rFonts w:ascii="Times  New Roman" w:hAnsi="Times  New Roman"/>
          <w:color w:val="000000" w:themeColor="text1"/>
          <w:sz w:val="26"/>
          <w:szCs w:val="26"/>
          <w:lang w:val="vi-VN"/>
        </w:rPr>
      </w:pPr>
      <w:r w:rsidRPr="00120FE8">
        <w:rPr>
          <w:rFonts w:ascii="Times  New Roman" w:hAnsi="Times  New Roman"/>
          <w:noProof/>
          <w:color w:val="000000" w:themeColor="text1"/>
          <w:sz w:val="26"/>
          <w:szCs w:val="26"/>
          <w:lang w:val="vi-VN"/>
        </w:rPr>
        <w:drawing>
          <wp:inline distT="0" distB="0" distL="0" distR="0" wp14:anchorId="14BFAC23" wp14:editId="5199F55F">
            <wp:extent cx="5600700" cy="759977"/>
            <wp:effectExtent l="0" t="0" r="0" b="2540"/>
            <wp:docPr id="8934142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414245" name="Picture 893414245"/>
                    <pic:cNvPicPr/>
                  </pic:nvPicPr>
                  <pic:blipFill>
                    <a:blip r:embed="rId11"/>
                    <a:stretch>
                      <a:fillRect/>
                    </a:stretch>
                  </pic:blipFill>
                  <pic:spPr>
                    <a:xfrm>
                      <a:off x="0" y="0"/>
                      <a:ext cx="5640537" cy="765383"/>
                    </a:xfrm>
                    <a:prstGeom prst="rect">
                      <a:avLst/>
                    </a:prstGeom>
                  </pic:spPr>
                </pic:pic>
              </a:graphicData>
            </a:graphic>
          </wp:inline>
        </w:drawing>
      </w:r>
    </w:p>
    <w:p w14:paraId="35E62E08" w14:textId="174CD912" w:rsidR="00476DFA" w:rsidRPr="00120FE8" w:rsidRDefault="00476DFA" w:rsidP="00476DFA">
      <w:pPr>
        <w:pStyle w:val="ListParagraph"/>
        <w:numPr>
          <w:ilvl w:val="1"/>
          <w:numId w:val="10"/>
        </w:numPr>
        <w:rPr>
          <w:rFonts w:ascii="Times  New Roman" w:hAnsi="Times  New Roman"/>
          <w:color w:val="000000" w:themeColor="text1"/>
          <w:sz w:val="26"/>
          <w:szCs w:val="26"/>
          <w:lang w:val="vi-VN"/>
        </w:rPr>
      </w:pPr>
      <w:r w:rsidRPr="00120FE8">
        <w:rPr>
          <w:rFonts w:ascii="Times  New Roman" w:hAnsi="Times  New Roman"/>
          <w:color w:val="000000" w:themeColor="text1"/>
          <w:sz w:val="26"/>
          <w:szCs w:val="26"/>
        </w:rPr>
        <w:t xml:space="preserve">Lưu </w:t>
      </w:r>
      <w:proofErr w:type="spellStart"/>
      <w:r w:rsidRPr="00120FE8">
        <w:rPr>
          <w:rFonts w:ascii="Times  New Roman" w:hAnsi="Times  New Roman"/>
          <w:color w:val="000000" w:themeColor="text1"/>
          <w:sz w:val="26"/>
          <w:szCs w:val="26"/>
        </w:rPr>
        <w:t>Trữ</w:t>
      </w:r>
      <w:proofErr w:type="spellEnd"/>
      <w:r w:rsidRPr="00120FE8">
        <w:rPr>
          <w:rFonts w:ascii="Times  New Roman" w:hAnsi="Times  New Roman"/>
          <w:color w:val="000000" w:themeColor="text1"/>
          <w:sz w:val="26"/>
          <w:szCs w:val="26"/>
        </w:rPr>
        <w:t>: Lưu File</w:t>
      </w:r>
    </w:p>
    <w:p w14:paraId="4283E30E" w14:textId="3C9D4450" w:rsidR="00476DFA" w:rsidRPr="00120FE8" w:rsidRDefault="00476DFA" w:rsidP="00476DFA">
      <w:pPr>
        <w:rPr>
          <w:rFonts w:ascii="Times  New Roman" w:hAnsi="Times  New Roman"/>
          <w:color w:val="000000" w:themeColor="text1"/>
          <w:sz w:val="26"/>
          <w:szCs w:val="26"/>
          <w:lang w:val="vi-VN"/>
        </w:rPr>
      </w:pPr>
      <w:bookmarkStart w:id="0" w:name="_Hlk196325729"/>
      <w:r w:rsidRPr="00120FE8">
        <w:rPr>
          <w:rFonts w:ascii="Times  New Roman" w:hAnsi="Times  New Roman"/>
          <w:color w:val="000000" w:themeColor="text1"/>
          <w:sz w:val="26"/>
          <w:szCs w:val="26"/>
          <w:lang w:val="vi-VN"/>
        </w:rPr>
        <w:t xml:space="preserve">       Dự án sử dụng file JSON để lưu trữ dữ liệu sinh viên. Phương thức `save_to_file()` ghi dữ liệu sinh viên dưới dạng JSON, trong khi phương thức `load_from_file()` đọc lại dữ liệu từ file để tái tạo các đối tượng sinh viên.</w:t>
      </w:r>
    </w:p>
    <w:p w14:paraId="58AA5C83" w14:textId="536B22D2" w:rsidR="00476DFA" w:rsidRPr="00120FE8" w:rsidRDefault="00476DFA" w:rsidP="00476DFA">
      <w:pPr>
        <w:pStyle w:val="Heading3"/>
        <w:numPr>
          <w:ilvl w:val="0"/>
          <w:numId w:val="21"/>
        </w:numPr>
        <w:rPr>
          <w:rFonts w:ascii="Times  New Roman" w:hAnsi="Times  New Roman"/>
          <w:color w:val="000000" w:themeColor="text1"/>
          <w:sz w:val="26"/>
          <w:szCs w:val="26"/>
          <w:lang w:val="vi-VN"/>
        </w:rPr>
      </w:pPr>
      <w:r w:rsidRPr="00120FE8">
        <w:rPr>
          <w:rFonts w:ascii="Times  New Roman" w:hAnsi="Times  New Roman"/>
          <w:color w:val="000000" w:themeColor="text1"/>
          <w:sz w:val="26"/>
          <w:szCs w:val="26"/>
          <w:lang w:val="vi-VN"/>
        </w:rPr>
        <w:t>Ưu điểm:</w:t>
      </w:r>
    </w:p>
    <w:p w14:paraId="0B732100" w14:textId="77777777" w:rsidR="00476DFA" w:rsidRPr="00120FE8" w:rsidRDefault="00476DFA" w:rsidP="00476DFA">
      <w:pPr>
        <w:pStyle w:val="ListParagraph"/>
        <w:numPr>
          <w:ilvl w:val="0"/>
          <w:numId w:val="18"/>
        </w:numPr>
        <w:rPr>
          <w:rFonts w:ascii="Times  New Roman" w:hAnsi="Times  New Roman"/>
          <w:color w:val="000000" w:themeColor="text1"/>
          <w:sz w:val="26"/>
          <w:szCs w:val="26"/>
          <w:lang w:val="vi-VN"/>
        </w:rPr>
      </w:pPr>
      <w:r w:rsidRPr="00120FE8">
        <w:rPr>
          <w:rFonts w:ascii="Times  New Roman" w:hAnsi="Times  New Roman"/>
          <w:color w:val="000000" w:themeColor="text1"/>
          <w:sz w:val="26"/>
          <w:szCs w:val="26"/>
          <w:lang w:val="vi-VN"/>
        </w:rPr>
        <w:t>Lưu trữ đơn giản, dễ dàng kiểm tra và chỉnh sửa dữ liệu bằng tay.</w:t>
      </w:r>
    </w:p>
    <w:p w14:paraId="1AABF1EC" w14:textId="449E641A" w:rsidR="00476DFA" w:rsidRPr="00120FE8" w:rsidRDefault="00476DFA" w:rsidP="00476DFA">
      <w:pPr>
        <w:pStyle w:val="ListParagraph"/>
        <w:numPr>
          <w:ilvl w:val="0"/>
          <w:numId w:val="18"/>
        </w:numPr>
        <w:rPr>
          <w:rFonts w:ascii="Times  New Roman" w:hAnsi="Times  New Roman"/>
          <w:color w:val="000000" w:themeColor="text1"/>
          <w:sz w:val="26"/>
          <w:szCs w:val="26"/>
          <w:lang w:val="vi-VN"/>
        </w:rPr>
      </w:pPr>
      <w:r w:rsidRPr="00120FE8">
        <w:rPr>
          <w:rFonts w:ascii="Times  New Roman" w:hAnsi="Times  New Roman"/>
          <w:color w:val="000000" w:themeColor="text1"/>
          <w:sz w:val="26"/>
          <w:szCs w:val="26"/>
          <w:lang w:val="vi-VN"/>
        </w:rPr>
        <w:t>Không cần hệ thống cơ sở dữ liệu phức tạp.</w:t>
      </w:r>
    </w:p>
    <w:p w14:paraId="516CA687" w14:textId="108FBE5C" w:rsidR="00476DFA" w:rsidRPr="00120FE8" w:rsidRDefault="00476DFA" w:rsidP="00476DFA">
      <w:pPr>
        <w:pStyle w:val="Heading3"/>
        <w:numPr>
          <w:ilvl w:val="0"/>
          <w:numId w:val="21"/>
        </w:numPr>
        <w:rPr>
          <w:rFonts w:ascii="Times  New Roman" w:hAnsi="Times  New Roman"/>
          <w:color w:val="000000" w:themeColor="text1"/>
          <w:sz w:val="26"/>
          <w:szCs w:val="26"/>
        </w:rPr>
      </w:pPr>
      <w:proofErr w:type="spellStart"/>
      <w:r w:rsidRPr="00120FE8">
        <w:rPr>
          <w:rFonts w:ascii="Times  New Roman" w:hAnsi="Times  New Roman"/>
          <w:color w:val="000000" w:themeColor="text1"/>
          <w:sz w:val="26"/>
          <w:szCs w:val="26"/>
        </w:rPr>
        <w:t>Nhược</w:t>
      </w:r>
      <w:proofErr w:type="spellEnd"/>
      <w:r w:rsidRPr="00120FE8">
        <w:rPr>
          <w:rFonts w:ascii="Times  New Roman" w:hAnsi="Times  New Roman"/>
          <w:color w:val="000000" w:themeColor="text1"/>
          <w:sz w:val="26"/>
          <w:szCs w:val="26"/>
        </w:rPr>
        <w:t xml:space="preserve"> </w:t>
      </w:r>
      <w:proofErr w:type="spellStart"/>
      <w:r w:rsidRPr="00120FE8">
        <w:rPr>
          <w:rFonts w:ascii="Times  New Roman" w:hAnsi="Times  New Roman"/>
          <w:color w:val="000000" w:themeColor="text1"/>
          <w:sz w:val="26"/>
          <w:szCs w:val="26"/>
        </w:rPr>
        <w:t>điểm</w:t>
      </w:r>
      <w:proofErr w:type="spellEnd"/>
      <w:r w:rsidRPr="00120FE8">
        <w:rPr>
          <w:rFonts w:ascii="Times  New Roman" w:hAnsi="Times  New Roman"/>
          <w:color w:val="000000" w:themeColor="text1"/>
          <w:sz w:val="26"/>
          <w:szCs w:val="26"/>
        </w:rPr>
        <w:t>:</w:t>
      </w:r>
    </w:p>
    <w:p w14:paraId="7C331DB1" w14:textId="77777777" w:rsidR="00476DFA" w:rsidRPr="00120FE8" w:rsidRDefault="00476DFA" w:rsidP="00476DFA">
      <w:pPr>
        <w:pStyle w:val="ListParagraph"/>
        <w:numPr>
          <w:ilvl w:val="0"/>
          <w:numId w:val="18"/>
        </w:numPr>
        <w:rPr>
          <w:rFonts w:ascii="Times  New Roman" w:hAnsi="Times  New Roman"/>
          <w:color w:val="000000" w:themeColor="text1"/>
          <w:sz w:val="26"/>
          <w:szCs w:val="26"/>
        </w:rPr>
      </w:pPr>
      <w:proofErr w:type="spellStart"/>
      <w:r w:rsidRPr="00120FE8">
        <w:rPr>
          <w:rFonts w:ascii="Times  New Roman" w:hAnsi="Times  New Roman"/>
          <w:color w:val="000000" w:themeColor="text1"/>
          <w:sz w:val="26"/>
          <w:szCs w:val="26"/>
        </w:rPr>
        <w:t>Không</w:t>
      </w:r>
      <w:proofErr w:type="spellEnd"/>
      <w:r w:rsidRPr="00120FE8">
        <w:rPr>
          <w:rFonts w:ascii="Times  New Roman" w:hAnsi="Times  New Roman"/>
          <w:color w:val="000000" w:themeColor="text1"/>
          <w:sz w:val="26"/>
          <w:szCs w:val="26"/>
        </w:rPr>
        <w:t xml:space="preserve"> </w:t>
      </w:r>
      <w:proofErr w:type="spellStart"/>
      <w:r w:rsidRPr="00120FE8">
        <w:rPr>
          <w:rFonts w:ascii="Times  New Roman" w:hAnsi="Times  New Roman"/>
          <w:color w:val="000000" w:themeColor="text1"/>
          <w:sz w:val="26"/>
          <w:szCs w:val="26"/>
        </w:rPr>
        <w:t>thích</w:t>
      </w:r>
      <w:proofErr w:type="spellEnd"/>
      <w:r w:rsidRPr="00120FE8">
        <w:rPr>
          <w:rFonts w:ascii="Times  New Roman" w:hAnsi="Times  New Roman"/>
          <w:color w:val="000000" w:themeColor="text1"/>
          <w:sz w:val="26"/>
          <w:szCs w:val="26"/>
        </w:rPr>
        <w:t xml:space="preserve"> </w:t>
      </w:r>
      <w:proofErr w:type="spellStart"/>
      <w:r w:rsidRPr="00120FE8">
        <w:rPr>
          <w:rFonts w:ascii="Times  New Roman" w:hAnsi="Times  New Roman"/>
          <w:color w:val="000000" w:themeColor="text1"/>
          <w:sz w:val="26"/>
          <w:szCs w:val="26"/>
        </w:rPr>
        <w:t>hợp</w:t>
      </w:r>
      <w:proofErr w:type="spellEnd"/>
      <w:r w:rsidRPr="00120FE8">
        <w:rPr>
          <w:rFonts w:ascii="Times  New Roman" w:hAnsi="Times  New Roman"/>
          <w:color w:val="000000" w:themeColor="text1"/>
          <w:sz w:val="26"/>
          <w:szCs w:val="26"/>
        </w:rPr>
        <w:t xml:space="preserve"> </w:t>
      </w:r>
      <w:proofErr w:type="spellStart"/>
      <w:r w:rsidRPr="00120FE8">
        <w:rPr>
          <w:rFonts w:ascii="Times  New Roman" w:hAnsi="Times  New Roman"/>
          <w:color w:val="000000" w:themeColor="text1"/>
          <w:sz w:val="26"/>
          <w:szCs w:val="26"/>
        </w:rPr>
        <w:t>cho</w:t>
      </w:r>
      <w:proofErr w:type="spellEnd"/>
      <w:r w:rsidRPr="00120FE8">
        <w:rPr>
          <w:rFonts w:ascii="Times  New Roman" w:hAnsi="Times  New Roman"/>
          <w:color w:val="000000" w:themeColor="text1"/>
          <w:sz w:val="26"/>
          <w:szCs w:val="26"/>
        </w:rPr>
        <w:t xml:space="preserve"> </w:t>
      </w:r>
      <w:proofErr w:type="spellStart"/>
      <w:r w:rsidRPr="00120FE8">
        <w:rPr>
          <w:rFonts w:ascii="Times  New Roman" w:hAnsi="Times  New Roman"/>
          <w:color w:val="000000" w:themeColor="text1"/>
          <w:sz w:val="26"/>
          <w:szCs w:val="26"/>
        </w:rPr>
        <w:t>dữ</w:t>
      </w:r>
      <w:proofErr w:type="spellEnd"/>
      <w:r w:rsidRPr="00120FE8">
        <w:rPr>
          <w:rFonts w:ascii="Times  New Roman" w:hAnsi="Times  New Roman"/>
          <w:color w:val="000000" w:themeColor="text1"/>
          <w:sz w:val="26"/>
          <w:szCs w:val="26"/>
        </w:rPr>
        <w:t xml:space="preserve"> </w:t>
      </w:r>
      <w:proofErr w:type="spellStart"/>
      <w:r w:rsidRPr="00120FE8">
        <w:rPr>
          <w:rFonts w:ascii="Times  New Roman" w:hAnsi="Times  New Roman"/>
          <w:color w:val="000000" w:themeColor="text1"/>
          <w:sz w:val="26"/>
          <w:szCs w:val="26"/>
        </w:rPr>
        <w:t>liệu</w:t>
      </w:r>
      <w:proofErr w:type="spellEnd"/>
      <w:r w:rsidRPr="00120FE8">
        <w:rPr>
          <w:rFonts w:ascii="Times  New Roman" w:hAnsi="Times  New Roman"/>
          <w:color w:val="000000" w:themeColor="text1"/>
          <w:sz w:val="26"/>
          <w:szCs w:val="26"/>
        </w:rPr>
        <w:t xml:space="preserve"> </w:t>
      </w:r>
      <w:proofErr w:type="spellStart"/>
      <w:r w:rsidRPr="00120FE8">
        <w:rPr>
          <w:rFonts w:ascii="Times  New Roman" w:hAnsi="Times  New Roman"/>
          <w:color w:val="000000" w:themeColor="text1"/>
          <w:sz w:val="26"/>
          <w:szCs w:val="26"/>
        </w:rPr>
        <w:t>lớn</w:t>
      </w:r>
      <w:proofErr w:type="spellEnd"/>
      <w:r w:rsidRPr="00120FE8">
        <w:rPr>
          <w:rFonts w:ascii="Times  New Roman" w:hAnsi="Times  New Roman"/>
          <w:color w:val="000000" w:themeColor="text1"/>
          <w:sz w:val="26"/>
          <w:szCs w:val="26"/>
        </w:rPr>
        <w:t xml:space="preserve"> </w:t>
      </w:r>
      <w:proofErr w:type="spellStart"/>
      <w:r w:rsidRPr="00120FE8">
        <w:rPr>
          <w:rFonts w:ascii="Times  New Roman" w:hAnsi="Times  New Roman"/>
          <w:color w:val="000000" w:themeColor="text1"/>
          <w:sz w:val="26"/>
          <w:szCs w:val="26"/>
        </w:rPr>
        <w:t>hoặc</w:t>
      </w:r>
      <w:proofErr w:type="spellEnd"/>
      <w:r w:rsidRPr="00120FE8">
        <w:rPr>
          <w:rFonts w:ascii="Times  New Roman" w:hAnsi="Times  New Roman"/>
          <w:color w:val="000000" w:themeColor="text1"/>
          <w:sz w:val="26"/>
          <w:szCs w:val="26"/>
        </w:rPr>
        <w:t xml:space="preserve"> </w:t>
      </w:r>
      <w:proofErr w:type="spellStart"/>
      <w:r w:rsidRPr="00120FE8">
        <w:rPr>
          <w:rFonts w:ascii="Times  New Roman" w:hAnsi="Times  New Roman"/>
          <w:color w:val="000000" w:themeColor="text1"/>
          <w:sz w:val="26"/>
          <w:szCs w:val="26"/>
        </w:rPr>
        <w:t>yêu</w:t>
      </w:r>
      <w:proofErr w:type="spellEnd"/>
      <w:r w:rsidRPr="00120FE8">
        <w:rPr>
          <w:rFonts w:ascii="Times  New Roman" w:hAnsi="Times  New Roman"/>
          <w:color w:val="000000" w:themeColor="text1"/>
          <w:sz w:val="26"/>
          <w:szCs w:val="26"/>
        </w:rPr>
        <w:t xml:space="preserve"> </w:t>
      </w:r>
      <w:proofErr w:type="spellStart"/>
      <w:r w:rsidRPr="00120FE8">
        <w:rPr>
          <w:rFonts w:ascii="Times  New Roman" w:hAnsi="Times  New Roman"/>
          <w:color w:val="000000" w:themeColor="text1"/>
          <w:sz w:val="26"/>
          <w:szCs w:val="26"/>
        </w:rPr>
        <w:t>cầu</w:t>
      </w:r>
      <w:proofErr w:type="spellEnd"/>
      <w:r w:rsidRPr="00120FE8">
        <w:rPr>
          <w:rFonts w:ascii="Times  New Roman" w:hAnsi="Times  New Roman"/>
          <w:color w:val="000000" w:themeColor="text1"/>
          <w:sz w:val="26"/>
          <w:szCs w:val="26"/>
        </w:rPr>
        <w:t xml:space="preserve"> </w:t>
      </w:r>
      <w:proofErr w:type="spellStart"/>
      <w:r w:rsidRPr="00120FE8">
        <w:rPr>
          <w:rFonts w:ascii="Times  New Roman" w:hAnsi="Times  New Roman"/>
          <w:color w:val="000000" w:themeColor="text1"/>
          <w:sz w:val="26"/>
          <w:szCs w:val="26"/>
        </w:rPr>
        <w:t>truy</w:t>
      </w:r>
      <w:proofErr w:type="spellEnd"/>
      <w:r w:rsidRPr="00120FE8">
        <w:rPr>
          <w:rFonts w:ascii="Times  New Roman" w:hAnsi="Times  New Roman"/>
          <w:color w:val="000000" w:themeColor="text1"/>
          <w:sz w:val="26"/>
          <w:szCs w:val="26"/>
        </w:rPr>
        <w:t xml:space="preserve"> </w:t>
      </w:r>
      <w:proofErr w:type="spellStart"/>
      <w:r w:rsidRPr="00120FE8">
        <w:rPr>
          <w:rFonts w:ascii="Times  New Roman" w:hAnsi="Times  New Roman"/>
          <w:color w:val="000000" w:themeColor="text1"/>
          <w:sz w:val="26"/>
          <w:szCs w:val="26"/>
        </w:rPr>
        <w:t>vấn</w:t>
      </w:r>
      <w:proofErr w:type="spellEnd"/>
      <w:r w:rsidRPr="00120FE8">
        <w:rPr>
          <w:rFonts w:ascii="Times  New Roman" w:hAnsi="Times  New Roman"/>
          <w:color w:val="000000" w:themeColor="text1"/>
          <w:sz w:val="26"/>
          <w:szCs w:val="26"/>
        </w:rPr>
        <w:t xml:space="preserve"> </w:t>
      </w:r>
      <w:proofErr w:type="spellStart"/>
      <w:r w:rsidRPr="00120FE8">
        <w:rPr>
          <w:rFonts w:ascii="Times  New Roman" w:hAnsi="Times  New Roman"/>
          <w:color w:val="000000" w:themeColor="text1"/>
          <w:sz w:val="26"/>
          <w:szCs w:val="26"/>
        </w:rPr>
        <w:t>phức</w:t>
      </w:r>
      <w:proofErr w:type="spellEnd"/>
      <w:r w:rsidRPr="00120FE8">
        <w:rPr>
          <w:rFonts w:ascii="Times  New Roman" w:hAnsi="Times  New Roman"/>
          <w:color w:val="000000" w:themeColor="text1"/>
          <w:sz w:val="26"/>
          <w:szCs w:val="26"/>
        </w:rPr>
        <w:t xml:space="preserve"> </w:t>
      </w:r>
      <w:proofErr w:type="spellStart"/>
      <w:r w:rsidRPr="00120FE8">
        <w:rPr>
          <w:rFonts w:ascii="Times  New Roman" w:hAnsi="Times  New Roman"/>
          <w:color w:val="000000" w:themeColor="text1"/>
          <w:sz w:val="26"/>
          <w:szCs w:val="26"/>
        </w:rPr>
        <w:t>tạp</w:t>
      </w:r>
      <w:proofErr w:type="spellEnd"/>
      <w:r w:rsidRPr="00120FE8">
        <w:rPr>
          <w:rFonts w:ascii="Times  New Roman" w:hAnsi="Times  New Roman"/>
          <w:color w:val="000000" w:themeColor="text1"/>
          <w:sz w:val="26"/>
          <w:szCs w:val="26"/>
        </w:rPr>
        <w:t>.</w:t>
      </w:r>
    </w:p>
    <w:p w14:paraId="503D60EF" w14:textId="14542C45" w:rsidR="00476DFA" w:rsidRPr="00120FE8" w:rsidRDefault="00476DFA" w:rsidP="00476DFA">
      <w:pPr>
        <w:pStyle w:val="ListParagraph"/>
        <w:numPr>
          <w:ilvl w:val="0"/>
          <w:numId w:val="18"/>
        </w:numPr>
        <w:rPr>
          <w:rFonts w:ascii="Times  New Roman" w:hAnsi="Times  New Roman"/>
          <w:color w:val="000000" w:themeColor="text1"/>
          <w:sz w:val="26"/>
          <w:szCs w:val="26"/>
        </w:rPr>
      </w:pPr>
      <w:proofErr w:type="spellStart"/>
      <w:r w:rsidRPr="00120FE8">
        <w:rPr>
          <w:rFonts w:ascii="Times  New Roman" w:hAnsi="Times  New Roman"/>
          <w:color w:val="000000" w:themeColor="text1"/>
          <w:sz w:val="26"/>
          <w:szCs w:val="26"/>
        </w:rPr>
        <w:t>Thiếu</w:t>
      </w:r>
      <w:proofErr w:type="spellEnd"/>
      <w:r w:rsidRPr="00120FE8">
        <w:rPr>
          <w:rFonts w:ascii="Times  New Roman" w:hAnsi="Times  New Roman"/>
          <w:color w:val="000000" w:themeColor="text1"/>
          <w:sz w:val="26"/>
          <w:szCs w:val="26"/>
        </w:rPr>
        <w:t xml:space="preserve"> </w:t>
      </w:r>
      <w:proofErr w:type="spellStart"/>
      <w:r w:rsidRPr="00120FE8">
        <w:rPr>
          <w:rFonts w:ascii="Times  New Roman" w:hAnsi="Times  New Roman"/>
          <w:color w:val="000000" w:themeColor="text1"/>
          <w:sz w:val="26"/>
          <w:szCs w:val="26"/>
        </w:rPr>
        <w:t>các</w:t>
      </w:r>
      <w:proofErr w:type="spellEnd"/>
      <w:r w:rsidRPr="00120FE8">
        <w:rPr>
          <w:rFonts w:ascii="Times  New Roman" w:hAnsi="Times  New Roman"/>
          <w:color w:val="000000" w:themeColor="text1"/>
          <w:sz w:val="26"/>
          <w:szCs w:val="26"/>
        </w:rPr>
        <w:t xml:space="preserve"> </w:t>
      </w:r>
      <w:proofErr w:type="spellStart"/>
      <w:r w:rsidRPr="00120FE8">
        <w:rPr>
          <w:rFonts w:ascii="Times  New Roman" w:hAnsi="Times  New Roman"/>
          <w:color w:val="000000" w:themeColor="text1"/>
          <w:sz w:val="26"/>
          <w:szCs w:val="26"/>
        </w:rPr>
        <w:t>tính</w:t>
      </w:r>
      <w:proofErr w:type="spellEnd"/>
      <w:r w:rsidRPr="00120FE8">
        <w:rPr>
          <w:rFonts w:ascii="Times  New Roman" w:hAnsi="Times  New Roman"/>
          <w:color w:val="000000" w:themeColor="text1"/>
          <w:sz w:val="26"/>
          <w:szCs w:val="26"/>
        </w:rPr>
        <w:t xml:space="preserve"> </w:t>
      </w:r>
      <w:proofErr w:type="spellStart"/>
      <w:r w:rsidRPr="00120FE8">
        <w:rPr>
          <w:rFonts w:ascii="Times  New Roman" w:hAnsi="Times  New Roman"/>
          <w:color w:val="000000" w:themeColor="text1"/>
          <w:sz w:val="26"/>
          <w:szCs w:val="26"/>
        </w:rPr>
        <w:t>năng</w:t>
      </w:r>
      <w:proofErr w:type="spellEnd"/>
      <w:r w:rsidRPr="00120FE8">
        <w:rPr>
          <w:rFonts w:ascii="Times  New Roman" w:hAnsi="Times  New Roman"/>
          <w:color w:val="000000" w:themeColor="text1"/>
          <w:sz w:val="26"/>
          <w:szCs w:val="26"/>
        </w:rPr>
        <w:t xml:space="preserve"> </w:t>
      </w:r>
      <w:proofErr w:type="spellStart"/>
      <w:r w:rsidRPr="00120FE8">
        <w:rPr>
          <w:rFonts w:ascii="Times  New Roman" w:hAnsi="Times  New Roman"/>
          <w:color w:val="000000" w:themeColor="text1"/>
          <w:sz w:val="26"/>
          <w:szCs w:val="26"/>
        </w:rPr>
        <w:t>như</w:t>
      </w:r>
      <w:proofErr w:type="spellEnd"/>
      <w:r w:rsidRPr="00120FE8">
        <w:rPr>
          <w:rFonts w:ascii="Times  New Roman" w:hAnsi="Times  New Roman"/>
          <w:color w:val="000000" w:themeColor="text1"/>
          <w:sz w:val="26"/>
          <w:szCs w:val="26"/>
        </w:rPr>
        <w:t xml:space="preserve"> </w:t>
      </w:r>
      <w:proofErr w:type="spellStart"/>
      <w:r w:rsidRPr="00120FE8">
        <w:rPr>
          <w:rFonts w:ascii="Times  New Roman" w:hAnsi="Times  New Roman"/>
          <w:color w:val="000000" w:themeColor="text1"/>
          <w:sz w:val="26"/>
          <w:szCs w:val="26"/>
        </w:rPr>
        <w:t>bảo</w:t>
      </w:r>
      <w:proofErr w:type="spellEnd"/>
      <w:r w:rsidRPr="00120FE8">
        <w:rPr>
          <w:rFonts w:ascii="Times  New Roman" w:hAnsi="Times  New Roman"/>
          <w:color w:val="000000" w:themeColor="text1"/>
          <w:sz w:val="26"/>
          <w:szCs w:val="26"/>
        </w:rPr>
        <w:t xml:space="preserve"> </w:t>
      </w:r>
      <w:proofErr w:type="spellStart"/>
      <w:r w:rsidRPr="00120FE8">
        <w:rPr>
          <w:rFonts w:ascii="Times  New Roman" w:hAnsi="Times  New Roman"/>
          <w:color w:val="000000" w:themeColor="text1"/>
          <w:sz w:val="26"/>
          <w:szCs w:val="26"/>
        </w:rPr>
        <w:t>mật</w:t>
      </w:r>
      <w:proofErr w:type="spellEnd"/>
      <w:r w:rsidRPr="00120FE8">
        <w:rPr>
          <w:rFonts w:ascii="Times  New Roman" w:hAnsi="Times  New Roman"/>
          <w:color w:val="000000" w:themeColor="text1"/>
          <w:sz w:val="26"/>
          <w:szCs w:val="26"/>
        </w:rPr>
        <w:t xml:space="preserve">, </w:t>
      </w:r>
      <w:proofErr w:type="spellStart"/>
      <w:r w:rsidRPr="00120FE8">
        <w:rPr>
          <w:rFonts w:ascii="Times  New Roman" w:hAnsi="Times  New Roman"/>
          <w:color w:val="000000" w:themeColor="text1"/>
          <w:sz w:val="26"/>
          <w:szCs w:val="26"/>
        </w:rPr>
        <w:t>ràng</w:t>
      </w:r>
      <w:proofErr w:type="spellEnd"/>
      <w:r w:rsidRPr="00120FE8">
        <w:rPr>
          <w:rFonts w:ascii="Times  New Roman" w:hAnsi="Times  New Roman"/>
          <w:color w:val="000000" w:themeColor="text1"/>
          <w:sz w:val="26"/>
          <w:szCs w:val="26"/>
        </w:rPr>
        <w:t xml:space="preserve"> </w:t>
      </w:r>
      <w:proofErr w:type="spellStart"/>
      <w:r w:rsidRPr="00120FE8">
        <w:rPr>
          <w:rFonts w:ascii="Times  New Roman" w:hAnsi="Times  New Roman"/>
          <w:color w:val="000000" w:themeColor="text1"/>
          <w:sz w:val="26"/>
          <w:szCs w:val="26"/>
        </w:rPr>
        <w:t>buộc</w:t>
      </w:r>
      <w:proofErr w:type="spellEnd"/>
      <w:r w:rsidRPr="00120FE8">
        <w:rPr>
          <w:rFonts w:ascii="Times  New Roman" w:hAnsi="Times  New Roman"/>
          <w:color w:val="000000" w:themeColor="text1"/>
          <w:sz w:val="26"/>
          <w:szCs w:val="26"/>
        </w:rPr>
        <w:t xml:space="preserve"> </w:t>
      </w:r>
      <w:proofErr w:type="spellStart"/>
      <w:r w:rsidRPr="00120FE8">
        <w:rPr>
          <w:rFonts w:ascii="Times  New Roman" w:hAnsi="Times  New Roman"/>
          <w:color w:val="000000" w:themeColor="text1"/>
          <w:sz w:val="26"/>
          <w:szCs w:val="26"/>
        </w:rPr>
        <w:t>khóa</w:t>
      </w:r>
      <w:proofErr w:type="spellEnd"/>
      <w:r w:rsidRPr="00120FE8">
        <w:rPr>
          <w:rFonts w:ascii="Times  New Roman" w:hAnsi="Times  New Roman"/>
          <w:color w:val="000000" w:themeColor="text1"/>
          <w:sz w:val="26"/>
          <w:szCs w:val="26"/>
        </w:rPr>
        <w:t xml:space="preserve">, </w:t>
      </w:r>
      <w:proofErr w:type="spellStart"/>
      <w:r w:rsidRPr="00120FE8">
        <w:rPr>
          <w:rFonts w:ascii="Times  New Roman" w:hAnsi="Times  New Roman"/>
          <w:color w:val="000000" w:themeColor="text1"/>
          <w:sz w:val="26"/>
          <w:szCs w:val="26"/>
        </w:rPr>
        <w:t>hoặc</w:t>
      </w:r>
      <w:proofErr w:type="spellEnd"/>
      <w:r w:rsidRPr="00120FE8">
        <w:rPr>
          <w:rFonts w:ascii="Times  New Roman" w:hAnsi="Times  New Roman"/>
          <w:color w:val="000000" w:themeColor="text1"/>
          <w:sz w:val="26"/>
          <w:szCs w:val="26"/>
        </w:rPr>
        <w:t xml:space="preserve"> backup </w:t>
      </w:r>
      <w:proofErr w:type="spellStart"/>
      <w:r w:rsidRPr="00120FE8">
        <w:rPr>
          <w:rFonts w:ascii="Times  New Roman" w:hAnsi="Times  New Roman"/>
          <w:color w:val="000000" w:themeColor="text1"/>
          <w:sz w:val="26"/>
          <w:szCs w:val="26"/>
        </w:rPr>
        <w:t>tự</w:t>
      </w:r>
      <w:proofErr w:type="spellEnd"/>
      <w:r w:rsidRPr="00120FE8">
        <w:rPr>
          <w:rFonts w:ascii="Times  New Roman" w:hAnsi="Times  New Roman"/>
          <w:color w:val="000000" w:themeColor="text1"/>
          <w:sz w:val="26"/>
          <w:szCs w:val="26"/>
        </w:rPr>
        <w:t xml:space="preserve"> </w:t>
      </w:r>
      <w:proofErr w:type="spellStart"/>
      <w:r w:rsidRPr="00120FE8">
        <w:rPr>
          <w:rFonts w:ascii="Times  New Roman" w:hAnsi="Times  New Roman"/>
          <w:color w:val="000000" w:themeColor="text1"/>
          <w:sz w:val="26"/>
          <w:szCs w:val="26"/>
        </w:rPr>
        <w:t>động</w:t>
      </w:r>
      <w:proofErr w:type="spellEnd"/>
      <w:r w:rsidRPr="00120FE8">
        <w:rPr>
          <w:rFonts w:ascii="Times  New Roman" w:hAnsi="Times  New Roman"/>
          <w:color w:val="000000" w:themeColor="text1"/>
          <w:sz w:val="26"/>
          <w:szCs w:val="26"/>
        </w:rPr>
        <w:t xml:space="preserve"> </w:t>
      </w:r>
      <w:proofErr w:type="spellStart"/>
      <w:r w:rsidRPr="00120FE8">
        <w:rPr>
          <w:rFonts w:ascii="Times  New Roman" w:hAnsi="Times  New Roman"/>
          <w:color w:val="000000" w:themeColor="text1"/>
          <w:sz w:val="26"/>
          <w:szCs w:val="26"/>
        </w:rPr>
        <w:t>như</w:t>
      </w:r>
      <w:proofErr w:type="spellEnd"/>
      <w:r w:rsidRPr="00120FE8">
        <w:rPr>
          <w:rFonts w:ascii="Times  New Roman" w:hAnsi="Times  New Roman"/>
          <w:color w:val="000000" w:themeColor="text1"/>
          <w:sz w:val="26"/>
          <w:szCs w:val="26"/>
        </w:rPr>
        <w:t xml:space="preserve"> </w:t>
      </w:r>
      <w:proofErr w:type="spellStart"/>
      <w:r w:rsidRPr="00120FE8">
        <w:rPr>
          <w:rFonts w:ascii="Times  New Roman" w:hAnsi="Times  New Roman"/>
          <w:color w:val="000000" w:themeColor="text1"/>
          <w:sz w:val="26"/>
          <w:szCs w:val="26"/>
        </w:rPr>
        <w:t>trong</w:t>
      </w:r>
      <w:proofErr w:type="spellEnd"/>
      <w:r w:rsidRPr="00120FE8">
        <w:rPr>
          <w:rFonts w:ascii="Times  New Roman" w:hAnsi="Times  New Roman"/>
          <w:color w:val="000000" w:themeColor="text1"/>
          <w:sz w:val="26"/>
          <w:szCs w:val="26"/>
        </w:rPr>
        <w:t xml:space="preserve"> </w:t>
      </w:r>
      <w:proofErr w:type="spellStart"/>
      <w:r w:rsidRPr="00120FE8">
        <w:rPr>
          <w:rFonts w:ascii="Times  New Roman" w:hAnsi="Times  New Roman"/>
          <w:color w:val="000000" w:themeColor="text1"/>
          <w:sz w:val="26"/>
          <w:szCs w:val="26"/>
        </w:rPr>
        <w:t>cơ</w:t>
      </w:r>
      <w:proofErr w:type="spellEnd"/>
      <w:r w:rsidRPr="00120FE8">
        <w:rPr>
          <w:rFonts w:ascii="Times  New Roman" w:hAnsi="Times  New Roman"/>
          <w:color w:val="000000" w:themeColor="text1"/>
          <w:sz w:val="26"/>
          <w:szCs w:val="26"/>
        </w:rPr>
        <w:t xml:space="preserve"> </w:t>
      </w:r>
      <w:proofErr w:type="spellStart"/>
      <w:r w:rsidRPr="00120FE8">
        <w:rPr>
          <w:rFonts w:ascii="Times  New Roman" w:hAnsi="Times  New Roman"/>
          <w:color w:val="000000" w:themeColor="text1"/>
          <w:sz w:val="26"/>
          <w:szCs w:val="26"/>
        </w:rPr>
        <w:t>sở</w:t>
      </w:r>
      <w:proofErr w:type="spellEnd"/>
      <w:r w:rsidRPr="00120FE8">
        <w:rPr>
          <w:rFonts w:ascii="Times  New Roman" w:hAnsi="Times  New Roman"/>
          <w:color w:val="000000" w:themeColor="text1"/>
          <w:sz w:val="26"/>
          <w:szCs w:val="26"/>
        </w:rPr>
        <w:t xml:space="preserve"> </w:t>
      </w:r>
      <w:proofErr w:type="spellStart"/>
      <w:r w:rsidRPr="00120FE8">
        <w:rPr>
          <w:rFonts w:ascii="Times  New Roman" w:hAnsi="Times  New Roman"/>
          <w:color w:val="000000" w:themeColor="text1"/>
          <w:sz w:val="26"/>
          <w:szCs w:val="26"/>
        </w:rPr>
        <w:t>dữ</w:t>
      </w:r>
      <w:proofErr w:type="spellEnd"/>
      <w:r w:rsidRPr="00120FE8">
        <w:rPr>
          <w:rFonts w:ascii="Times  New Roman" w:hAnsi="Times  New Roman"/>
          <w:color w:val="000000" w:themeColor="text1"/>
          <w:sz w:val="26"/>
          <w:szCs w:val="26"/>
        </w:rPr>
        <w:t xml:space="preserve"> </w:t>
      </w:r>
      <w:proofErr w:type="spellStart"/>
      <w:r w:rsidRPr="00120FE8">
        <w:rPr>
          <w:rFonts w:ascii="Times  New Roman" w:hAnsi="Times  New Roman"/>
          <w:color w:val="000000" w:themeColor="text1"/>
          <w:sz w:val="26"/>
          <w:szCs w:val="26"/>
        </w:rPr>
        <w:t>liệu</w:t>
      </w:r>
      <w:proofErr w:type="spellEnd"/>
      <w:r w:rsidRPr="00120FE8">
        <w:rPr>
          <w:rFonts w:ascii="Times  New Roman" w:hAnsi="Times  New Roman"/>
          <w:color w:val="000000" w:themeColor="text1"/>
          <w:sz w:val="26"/>
          <w:szCs w:val="26"/>
        </w:rPr>
        <w:t>.</w:t>
      </w:r>
    </w:p>
    <w:bookmarkEnd w:id="0"/>
    <w:p w14:paraId="27325BAE" w14:textId="57A4648A" w:rsidR="00476DFA" w:rsidRPr="00120FE8" w:rsidRDefault="00476DFA" w:rsidP="00476DFA">
      <w:pPr>
        <w:pStyle w:val="ListParagraph"/>
        <w:numPr>
          <w:ilvl w:val="1"/>
          <w:numId w:val="10"/>
        </w:numPr>
        <w:rPr>
          <w:rFonts w:ascii="Times  New Roman" w:hAnsi="Times  New Roman"/>
          <w:color w:val="000000" w:themeColor="text1"/>
          <w:sz w:val="26"/>
          <w:szCs w:val="26"/>
          <w:lang w:val="vi-VN"/>
        </w:rPr>
      </w:pPr>
      <w:proofErr w:type="spellStart"/>
      <w:r w:rsidRPr="00120FE8">
        <w:rPr>
          <w:rFonts w:ascii="Times  New Roman" w:hAnsi="Times  New Roman"/>
          <w:color w:val="000000" w:themeColor="text1"/>
          <w:sz w:val="26"/>
          <w:szCs w:val="26"/>
        </w:rPr>
        <w:lastRenderedPageBreak/>
        <w:t>Thuật</w:t>
      </w:r>
      <w:proofErr w:type="spellEnd"/>
      <w:r w:rsidRPr="00120FE8">
        <w:rPr>
          <w:rFonts w:ascii="Times  New Roman" w:hAnsi="Times  New Roman"/>
          <w:color w:val="000000" w:themeColor="text1"/>
          <w:sz w:val="26"/>
          <w:szCs w:val="26"/>
        </w:rPr>
        <w:t xml:space="preserve"> </w:t>
      </w:r>
      <w:proofErr w:type="spellStart"/>
      <w:r w:rsidRPr="00120FE8">
        <w:rPr>
          <w:rFonts w:ascii="Times  New Roman" w:hAnsi="Times  New Roman"/>
          <w:color w:val="000000" w:themeColor="text1"/>
          <w:sz w:val="26"/>
          <w:szCs w:val="26"/>
        </w:rPr>
        <w:t>Toán</w:t>
      </w:r>
      <w:proofErr w:type="spellEnd"/>
      <w:r w:rsidRPr="00120FE8">
        <w:rPr>
          <w:rFonts w:ascii="Times  New Roman" w:hAnsi="Times  New Roman"/>
          <w:color w:val="000000" w:themeColor="text1"/>
          <w:sz w:val="26"/>
          <w:szCs w:val="26"/>
        </w:rPr>
        <w:t xml:space="preserve"> </w:t>
      </w:r>
      <w:proofErr w:type="spellStart"/>
      <w:r w:rsidRPr="00120FE8">
        <w:rPr>
          <w:rFonts w:ascii="Times  New Roman" w:hAnsi="Times  New Roman"/>
          <w:color w:val="000000" w:themeColor="text1"/>
          <w:sz w:val="26"/>
          <w:szCs w:val="26"/>
        </w:rPr>
        <w:t>và</w:t>
      </w:r>
      <w:proofErr w:type="spellEnd"/>
      <w:r w:rsidRPr="00120FE8">
        <w:rPr>
          <w:rFonts w:ascii="Times  New Roman" w:hAnsi="Times  New Roman"/>
          <w:color w:val="000000" w:themeColor="text1"/>
          <w:sz w:val="26"/>
          <w:szCs w:val="26"/>
        </w:rPr>
        <w:t xml:space="preserve"> Thư Viện </w:t>
      </w:r>
      <w:proofErr w:type="spellStart"/>
      <w:r w:rsidRPr="00120FE8">
        <w:rPr>
          <w:rFonts w:ascii="Times  New Roman" w:hAnsi="Times  New Roman"/>
          <w:color w:val="000000" w:themeColor="text1"/>
          <w:sz w:val="26"/>
          <w:szCs w:val="26"/>
        </w:rPr>
        <w:t>Sử</w:t>
      </w:r>
      <w:proofErr w:type="spellEnd"/>
      <w:r w:rsidRPr="00120FE8">
        <w:rPr>
          <w:rFonts w:ascii="Times  New Roman" w:hAnsi="Times  New Roman"/>
          <w:color w:val="000000" w:themeColor="text1"/>
          <w:sz w:val="26"/>
          <w:szCs w:val="26"/>
        </w:rPr>
        <w:t xml:space="preserve"> </w:t>
      </w:r>
      <w:proofErr w:type="spellStart"/>
      <w:r w:rsidRPr="00120FE8">
        <w:rPr>
          <w:rFonts w:ascii="Times  New Roman" w:hAnsi="Times  New Roman"/>
          <w:color w:val="000000" w:themeColor="text1"/>
          <w:sz w:val="26"/>
          <w:szCs w:val="26"/>
        </w:rPr>
        <w:t>Dụng</w:t>
      </w:r>
      <w:proofErr w:type="spellEnd"/>
    </w:p>
    <w:p w14:paraId="3BAA5278" w14:textId="77777777" w:rsidR="00476DFA" w:rsidRPr="00120FE8" w:rsidRDefault="00476DFA" w:rsidP="00476DFA">
      <w:pPr>
        <w:pStyle w:val="ListParagraph"/>
        <w:numPr>
          <w:ilvl w:val="0"/>
          <w:numId w:val="18"/>
        </w:numPr>
        <w:rPr>
          <w:rFonts w:ascii="Times  New Roman" w:hAnsi="Times  New Roman"/>
          <w:color w:val="000000" w:themeColor="text1"/>
          <w:sz w:val="26"/>
          <w:szCs w:val="26"/>
          <w:lang w:val="vi-VN"/>
        </w:rPr>
      </w:pPr>
      <w:r w:rsidRPr="00120FE8">
        <w:rPr>
          <w:rFonts w:ascii="Times  New Roman" w:hAnsi="Times  New Roman"/>
          <w:color w:val="000000" w:themeColor="text1"/>
          <w:sz w:val="26"/>
          <w:szCs w:val="26"/>
          <w:lang w:val="vi-VN"/>
        </w:rPr>
        <w:t xml:space="preserve"> Thư viện sử dụng: `json` (thư viện chuẩn của Python) để tuần tự hóa và giải tuần tự hóa dữ liệu.</w:t>
      </w:r>
    </w:p>
    <w:p w14:paraId="570219CA" w14:textId="7568419E" w:rsidR="00476DFA" w:rsidRPr="00120FE8" w:rsidRDefault="00476DFA" w:rsidP="00476DFA">
      <w:pPr>
        <w:pStyle w:val="ListParagraph"/>
        <w:numPr>
          <w:ilvl w:val="0"/>
          <w:numId w:val="18"/>
        </w:numPr>
        <w:rPr>
          <w:rFonts w:ascii="Times  New Roman" w:hAnsi="Times  New Roman"/>
          <w:color w:val="000000" w:themeColor="text1"/>
          <w:sz w:val="26"/>
          <w:szCs w:val="26"/>
          <w:lang w:val="vi-VN"/>
        </w:rPr>
      </w:pPr>
      <w:r w:rsidRPr="00120FE8">
        <w:rPr>
          <w:rFonts w:ascii="Times  New Roman" w:hAnsi="Times  New Roman"/>
          <w:color w:val="000000" w:themeColor="text1"/>
          <w:sz w:val="26"/>
          <w:szCs w:val="26"/>
          <w:lang w:val="vi-VN"/>
        </w:rPr>
        <w:t>Thuật toán: Không sử dụng thuật toán phức tạp, chủ yếu thao tác với danh sách, tìm kiếm theo ID sinh viên và ghi/đọc file JSON.</w:t>
      </w:r>
    </w:p>
    <w:p w14:paraId="3DBA89D0" w14:textId="09C8BEAD" w:rsidR="00476DFA" w:rsidRPr="00120FE8" w:rsidRDefault="00476DFA" w:rsidP="00476DFA">
      <w:pPr>
        <w:pStyle w:val="ListParagraph"/>
        <w:numPr>
          <w:ilvl w:val="1"/>
          <w:numId w:val="10"/>
        </w:numPr>
        <w:rPr>
          <w:rFonts w:ascii="Times  New Roman" w:hAnsi="Times  New Roman"/>
          <w:color w:val="000000" w:themeColor="text1"/>
          <w:sz w:val="26"/>
          <w:szCs w:val="26"/>
          <w:lang w:val="vi-VN"/>
        </w:rPr>
      </w:pPr>
      <w:r w:rsidRPr="00120FE8">
        <w:rPr>
          <w:rFonts w:ascii="Times  New Roman" w:hAnsi="Times  New Roman"/>
          <w:color w:val="000000" w:themeColor="text1"/>
          <w:sz w:val="26"/>
          <w:szCs w:val="26"/>
          <w:lang w:val="vi-VN"/>
        </w:rPr>
        <w:t>Nền Tảng Phát Triển Phần Mềm</w:t>
      </w:r>
    </w:p>
    <w:p w14:paraId="448AD8E3" w14:textId="116D4BFD" w:rsidR="00476DFA" w:rsidRPr="00120FE8" w:rsidRDefault="00476DFA" w:rsidP="00476DFA">
      <w:pPr>
        <w:pStyle w:val="ListParagraph"/>
        <w:numPr>
          <w:ilvl w:val="0"/>
          <w:numId w:val="18"/>
        </w:numPr>
        <w:rPr>
          <w:rFonts w:ascii="Times  New Roman" w:hAnsi="Times  New Roman"/>
          <w:color w:val="000000" w:themeColor="text1"/>
          <w:sz w:val="26"/>
          <w:szCs w:val="26"/>
          <w:lang w:val="vi-VN"/>
        </w:rPr>
      </w:pPr>
      <w:r w:rsidRPr="00120FE8">
        <w:rPr>
          <w:rFonts w:ascii="Times  New Roman" w:hAnsi="Times  New Roman"/>
          <w:color w:val="000000" w:themeColor="text1"/>
          <w:sz w:val="26"/>
          <w:szCs w:val="26"/>
          <w:lang w:val="vi-VN"/>
        </w:rPr>
        <w:t>Ngôn ngữ phát triển: Python</w:t>
      </w:r>
    </w:p>
    <w:p w14:paraId="4B45C869" w14:textId="23F9F7FF" w:rsidR="00476DFA" w:rsidRPr="00120FE8" w:rsidRDefault="00476DFA" w:rsidP="00476DFA">
      <w:pPr>
        <w:pStyle w:val="ListParagraph"/>
        <w:numPr>
          <w:ilvl w:val="0"/>
          <w:numId w:val="18"/>
        </w:numPr>
        <w:rPr>
          <w:rFonts w:ascii="Times  New Roman" w:hAnsi="Times  New Roman"/>
          <w:color w:val="000000" w:themeColor="text1"/>
          <w:sz w:val="26"/>
          <w:szCs w:val="26"/>
          <w:lang w:val="vi-VN"/>
        </w:rPr>
      </w:pPr>
      <w:r w:rsidRPr="00120FE8">
        <w:rPr>
          <w:rFonts w:ascii="Times  New Roman" w:hAnsi="Times  New Roman"/>
          <w:color w:val="000000" w:themeColor="text1"/>
          <w:sz w:val="26"/>
          <w:szCs w:val="26"/>
          <w:lang w:val="vi-VN"/>
        </w:rPr>
        <w:t>IDE: VS Code.</w:t>
      </w:r>
    </w:p>
    <w:p w14:paraId="3244E1B4" w14:textId="77777777" w:rsidR="00476DFA" w:rsidRPr="00120FE8" w:rsidRDefault="00476DFA" w:rsidP="00476DFA">
      <w:pPr>
        <w:pStyle w:val="ListParagraph"/>
        <w:numPr>
          <w:ilvl w:val="0"/>
          <w:numId w:val="18"/>
        </w:numPr>
        <w:rPr>
          <w:rFonts w:ascii="Times  New Roman" w:hAnsi="Times  New Roman"/>
          <w:color w:val="000000" w:themeColor="text1"/>
          <w:sz w:val="26"/>
          <w:szCs w:val="26"/>
          <w:lang w:val="vi-VN"/>
        </w:rPr>
      </w:pPr>
      <w:r w:rsidRPr="00120FE8">
        <w:rPr>
          <w:rFonts w:ascii="Times  New Roman" w:hAnsi="Times  New Roman"/>
          <w:color w:val="000000" w:themeColor="text1"/>
          <w:sz w:val="26"/>
          <w:szCs w:val="26"/>
          <w:lang w:val="vi-VN"/>
        </w:rPr>
        <w:t>Lưu trữ: File JSON</w:t>
      </w:r>
    </w:p>
    <w:p w14:paraId="374FA3E0" w14:textId="12967CF8" w:rsidR="00476DFA" w:rsidRPr="00120FE8" w:rsidRDefault="00476DFA" w:rsidP="00476DFA">
      <w:pPr>
        <w:pStyle w:val="ListParagraph"/>
        <w:numPr>
          <w:ilvl w:val="0"/>
          <w:numId w:val="18"/>
        </w:numPr>
        <w:rPr>
          <w:rFonts w:ascii="Times  New Roman" w:hAnsi="Times  New Roman"/>
          <w:color w:val="000000" w:themeColor="text1"/>
          <w:sz w:val="26"/>
          <w:szCs w:val="26"/>
          <w:lang w:val="vi-VN"/>
        </w:rPr>
      </w:pPr>
      <w:r w:rsidRPr="00120FE8">
        <w:rPr>
          <w:rFonts w:ascii="Times  New Roman" w:hAnsi="Times  New Roman"/>
          <w:color w:val="000000" w:themeColor="text1"/>
          <w:sz w:val="26"/>
          <w:szCs w:val="26"/>
          <w:lang w:val="vi-VN"/>
        </w:rPr>
        <w:t>Tương thích hệ điều hành: Chạy tốt trên mọi hệ điều hành (Windows, macOS, Linux).</w:t>
      </w:r>
    </w:p>
    <w:p w14:paraId="252C240A" w14:textId="248F1863" w:rsidR="00BB4724" w:rsidRPr="00120FE8" w:rsidRDefault="00000000" w:rsidP="00E806F4">
      <w:pPr>
        <w:pStyle w:val="Heading1"/>
        <w:numPr>
          <w:ilvl w:val="0"/>
          <w:numId w:val="10"/>
        </w:numPr>
        <w:rPr>
          <w:rFonts w:ascii="Times  New Roman" w:hAnsi="Times  New Roman"/>
          <w:color w:val="000000" w:themeColor="text1"/>
          <w:sz w:val="26"/>
          <w:szCs w:val="26"/>
          <w:lang w:val="vi-VN"/>
        </w:rPr>
      </w:pPr>
      <w:r w:rsidRPr="00120FE8">
        <w:rPr>
          <w:rFonts w:ascii="Times  New Roman" w:hAnsi="Times  New Roman"/>
          <w:color w:val="000000" w:themeColor="text1"/>
          <w:sz w:val="26"/>
          <w:szCs w:val="26"/>
          <w:lang w:val="vi-VN"/>
        </w:rPr>
        <w:t>Kiểm thử, ưu nhược điểm và phát triển tương lai</w:t>
      </w:r>
    </w:p>
    <w:p w14:paraId="2312D556" w14:textId="4D5C4266" w:rsidR="00E806F4" w:rsidRPr="00120FE8" w:rsidRDefault="00BA2F32" w:rsidP="00BA2F32">
      <w:pPr>
        <w:pStyle w:val="ListParagraph"/>
        <w:numPr>
          <w:ilvl w:val="1"/>
          <w:numId w:val="10"/>
        </w:numPr>
        <w:rPr>
          <w:rFonts w:ascii="Times  New Roman" w:hAnsi="Times  New Roman"/>
          <w:color w:val="000000" w:themeColor="text1"/>
          <w:sz w:val="26"/>
          <w:szCs w:val="26"/>
          <w:lang w:val="vi-VN"/>
        </w:rPr>
      </w:pPr>
      <w:r w:rsidRPr="00120FE8">
        <w:rPr>
          <w:rFonts w:ascii="Times  New Roman" w:hAnsi="Times  New Roman"/>
          <w:b/>
          <w:bCs/>
          <w:color w:val="000000" w:themeColor="text1"/>
          <w:sz w:val="26"/>
          <w:szCs w:val="26"/>
          <w:lang w:val="vi-VN"/>
        </w:rPr>
        <w:t>Khả năng hoạt động của chương trình.</w:t>
      </w:r>
    </w:p>
    <w:p w14:paraId="0310E55B" w14:textId="7A3F637D" w:rsidR="00BA2F32" w:rsidRPr="00120FE8" w:rsidRDefault="00BA2F32" w:rsidP="00BA2F32">
      <w:pPr>
        <w:spacing w:after="160" w:line="278" w:lineRule="auto"/>
        <w:rPr>
          <w:rFonts w:ascii="Times  New Roman" w:hAnsi="Times  New Roman"/>
          <w:b/>
          <w:bCs/>
          <w:color w:val="000000" w:themeColor="text1"/>
          <w:sz w:val="26"/>
          <w:szCs w:val="26"/>
          <w:lang w:val="vi-VN"/>
        </w:rPr>
      </w:pPr>
      <w:r w:rsidRPr="00120FE8">
        <w:rPr>
          <w:rFonts w:ascii="Times  New Roman" w:hAnsi="Times  New Roman"/>
          <w:b/>
          <w:bCs/>
          <w:color w:val="000000" w:themeColor="text1"/>
          <w:sz w:val="26"/>
          <w:szCs w:val="26"/>
          <w:lang w:val="vi-VN"/>
        </w:rPr>
        <w:t xml:space="preserve">        Chương trình có khả năng hoạt động khá tốt với các chức năng chính như:</w:t>
      </w:r>
    </w:p>
    <w:p w14:paraId="3A3B8FD1" w14:textId="77777777" w:rsidR="00BA2F32" w:rsidRPr="00120FE8" w:rsidRDefault="00BA2F32" w:rsidP="00BA2F32">
      <w:pPr>
        <w:numPr>
          <w:ilvl w:val="0"/>
          <w:numId w:val="22"/>
        </w:numPr>
        <w:spacing w:after="160" w:line="278" w:lineRule="auto"/>
        <w:rPr>
          <w:rFonts w:ascii="Times  New Roman" w:hAnsi="Times  New Roman"/>
          <w:color w:val="000000" w:themeColor="text1"/>
          <w:sz w:val="26"/>
          <w:szCs w:val="26"/>
          <w:lang w:val="vi-VN"/>
        </w:rPr>
      </w:pPr>
      <w:r w:rsidRPr="00120FE8">
        <w:rPr>
          <w:rFonts w:ascii="Times  New Roman" w:hAnsi="Times  New Roman"/>
          <w:color w:val="000000" w:themeColor="text1"/>
          <w:sz w:val="26"/>
          <w:szCs w:val="26"/>
          <w:lang w:val="vi-VN"/>
        </w:rPr>
        <w:t>Quản lý thông tin sinh viên: Cho phép thêm, xóa, và lưu trữ thông tin sinh viên theo các năm học khác nhau.</w:t>
      </w:r>
    </w:p>
    <w:p w14:paraId="346CF8A1" w14:textId="77777777" w:rsidR="00BA2F32" w:rsidRPr="00120FE8" w:rsidRDefault="00BA2F32" w:rsidP="00BA2F32">
      <w:pPr>
        <w:numPr>
          <w:ilvl w:val="0"/>
          <w:numId w:val="22"/>
        </w:numPr>
        <w:spacing w:after="160" w:line="278" w:lineRule="auto"/>
        <w:rPr>
          <w:rFonts w:ascii="Times  New Roman" w:hAnsi="Times  New Roman"/>
          <w:color w:val="000000" w:themeColor="text1"/>
          <w:sz w:val="26"/>
          <w:szCs w:val="26"/>
          <w:lang w:val="vi-VN"/>
        </w:rPr>
      </w:pPr>
      <w:r w:rsidRPr="00120FE8">
        <w:rPr>
          <w:rFonts w:ascii="Times  New Roman" w:hAnsi="Times  New Roman"/>
          <w:color w:val="000000" w:themeColor="text1"/>
          <w:sz w:val="26"/>
          <w:szCs w:val="26"/>
          <w:lang w:val="vi-VN"/>
        </w:rPr>
        <w:t>Lưu trữ dữ liệu: Dữ liệu của sinh viên được lưu trữ trong tệp JSON, dễ dàng đọc và ghi lại.</w:t>
      </w:r>
    </w:p>
    <w:p w14:paraId="0390FC72" w14:textId="7B60E31E" w:rsidR="00BA2F32" w:rsidRPr="00120FE8" w:rsidRDefault="00BA2F32" w:rsidP="00BA2F32">
      <w:pPr>
        <w:numPr>
          <w:ilvl w:val="0"/>
          <w:numId w:val="22"/>
        </w:numPr>
        <w:spacing w:after="160" w:line="278" w:lineRule="auto"/>
        <w:rPr>
          <w:rFonts w:ascii="Times  New Roman" w:hAnsi="Times  New Roman"/>
          <w:color w:val="000000" w:themeColor="text1"/>
          <w:sz w:val="26"/>
          <w:szCs w:val="26"/>
          <w:lang w:val="vi-VN"/>
        </w:rPr>
      </w:pPr>
      <w:r w:rsidRPr="00120FE8">
        <w:rPr>
          <w:rFonts w:ascii="Times  New Roman" w:hAnsi="Times  New Roman"/>
          <w:color w:val="000000" w:themeColor="text1"/>
          <w:sz w:val="26"/>
          <w:szCs w:val="26"/>
          <w:lang w:val="vi-VN"/>
        </w:rPr>
        <w:t>Các lớp kế thừa: Lớp Student được kế thừa để tạo ra các lớp con như FirstYear, SecondYear, ThirdYear, và FourthYear giúp tái sử dụng mã và dễ dàng mở rộng.</w:t>
      </w:r>
    </w:p>
    <w:p w14:paraId="258D6C6D" w14:textId="582B1F0E" w:rsidR="00BA2F32" w:rsidRPr="00120FE8" w:rsidRDefault="00BA2F32" w:rsidP="00BA2F32">
      <w:pPr>
        <w:pStyle w:val="ListParagraph"/>
        <w:numPr>
          <w:ilvl w:val="1"/>
          <w:numId w:val="10"/>
        </w:numPr>
        <w:spacing w:after="160" w:line="278" w:lineRule="auto"/>
        <w:rPr>
          <w:rFonts w:ascii="Times  New Roman" w:hAnsi="Times  New Roman"/>
          <w:b/>
          <w:bCs/>
          <w:color w:val="000000" w:themeColor="text1"/>
          <w:sz w:val="26"/>
          <w:szCs w:val="26"/>
          <w:lang w:val="vi-VN"/>
        </w:rPr>
      </w:pPr>
      <w:r w:rsidRPr="00120FE8">
        <w:rPr>
          <w:rFonts w:ascii="Times  New Roman" w:hAnsi="Times  New Roman"/>
          <w:b/>
          <w:bCs/>
          <w:color w:val="000000" w:themeColor="text1"/>
          <w:sz w:val="26"/>
          <w:szCs w:val="26"/>
          <w:lang w:val="vi-VN"/>
        </w:rPr>
        <w:t>Ưu điểm.</w:t>
      </w:r>
    </w:p>
    <w:p w14:paraId="40567CBA" w14:textId="3FA5FBB9" w:rsidR="00BA2F32" w:rsidRPr="00120FE8" w:rsidRDefault="00BA2F32" w:rsidP="00BA2F32">
      <w:pPr>
        <w:pStyle w:val="ListParagraph"/>
        <w:numPr>
          <w:ilvl w:val="0"/>
          <w:numId w:val="22"/>
        </w:numPr>
        <w:spacing w:after="160" w:line="278" w:lineRule="auto"/>
        <w:rPr>
          <w:rFonts w:ascii="Times  New Roman" w:hAnsi="Times  New Roman"/>
          <w:color w:val="000000" w:themeColor="text1"/>
          <w:sz w:val="26"/>
          <w:szCs w:val="26"/>
          <w:lang w:val="vi-VN"/>
        </w:rPr>
      </w:pPr>
      <w:r w:rsidRPr="00120FE8">
        <w:rPr>
          <w:rFonts w:ascii="Times  New Roman" w:hAnsi="Times  New Roman"/>
          <w:color w:val="000000" w:themeColor="text1"/>
          <w:sz w:val="26"/>
          <w:szCs w:val="26"/>
          <w:lang w:val="vi-VN"/>
        </w:rPr>
        <w:t>Dễ hiểu và đơn giản: Code dễ đọc và dễ duy trì, sử dụng OOP hiệu quả.</w:t>
      </w:r>
    </w:p>
    <w:p w14:paraId="50FBCD6D" w14:textId="06CE561F" w:rsidR="00BA2F32" w:rsidRPr="00120FE8" w:rsidRDefault="00BA2F32" w:rsidP="00BA2F32">
      <w:pPr>
        <w:pStyle w:val="ListParagraph"/>
        <w:numPr>
          <w:ilvl w:val="0"/>
          <w:numId w:val="22"/>
        </w:numPr>
        <w:spacing w:after="160" w:line="278" w:lineRule="auto"/>
        <w:rPr>
          <w:rFonts w:ascii="Times  New Roman" w:hAnsi="Times  New Roman"/>
          <w:color w:val="000000" w:themeColor="text1"/>
          <w:sz w:val="26"/>
          <w:szCs w:val="26"/>
          <w:lang w:val="vi-VN"/>
        </w:rPr>
      </w:pPr>
      <w:r w:rsidRPr="00120FE8">
        <w:rPr>
          <w:rFonts w:ascii="Times  New Roman" w:hAnsi="Times  New Roman"/>
          <w:color w:val="000000" w:themeColor="text1"/>
          <w:sz w:val="26"/>
          <w:szCs w:val="26"/>
          <w:lang w:val="vi-VN"/>
        </w:rPr>
        <w:t>Tính kế thừa và đóng gói tốt: Cấu trúc lớp và các phương thức getter/setter bảo vệ dữ liệu.</w:t>
      </w:r>
    </w:p>
    <w:p w14:paraId="6704B0FA" w14:textId="260141B1" w:rsidR="00BA2F32" w:rsidRPr="00120FE8" w:rsidRDefault="00BA2F32" w:rsidP="00BA2F32">
      <w:pPr>
        <w:pStyle w:val="ListParagraph"/>
        <w:numPr>
          <w:ilvl w:val="0"/>
          <w:numId w:val="22"/>
        </w:numPr>
        <w:spacing w:after="160" w:line="278" w:lineRule="auto"/>
        <w:rPr>
          <w:rFonts w:ascii="Times  New Roman" w:hAnsi="Times  New Roman"/>
          <w:color w:val="000000" w:themeColor="text1"/>
          <w:sz w:val="26"/>
          <w:szCs w:val="26"/>
          <w:lang w:val="vi-VN"/>
        </w:rPr>
      </w:pPr>
      <w:r w:rsidRPr="00120FE8">
        <w:rPr>
          <w:rFonts w:ascii="Times  New Roman" w:hAnsi="Times  New Roman"/>
          <w:color w:val="000000" w:themeColor="text1"/>
          <w:sz w:val="26"/>
          <w:szCs w:val="26"/>
          <w:lang w:val="vi-VN"/>
        </w:rPr>
        <w:t>Lưu trữ dữ liệu đơn giản: Dữ liệu sinh viên được lưu trong file JSON.</w:t>
      </w:r>
    </w:p>
    <w:p w14:paraId="592E8C6C" w14:textId="399810CE" w:rsidR="00BA2F32" w:rsidRPr="00120FE8" w:rsidRDefault="00BA2F32" w:rsidP="00BA2F32">
      <w:pPr>
        <w:pStyle w:val="ListParagraph"/>
        <w:numPr>
          <w:ilvl w:val="1"/>
          <w:numId w:val="10"/>
        </w:numPr>
        <w:spacing w:after="160" w:line="278" w:lineRule="auto"/>
        <w:rPr>
          <w:rFonts w:ascii="Times  New Roman" w:hAnsi="Times  New Roman"/>
          <w:b/>
          <w:bCs/>
          <w:color w:val="000000" w:themeColor="text1"/>
          <w:sz w:val="26"/>
          <w:szCs w:val="26"/>
          <w:lang w:val="vi-VN"/>
        </w:rPr>
      </w:pPr>
      <w:r w:rsidRPr="00120FE8">
        <w:rPr>
          <w:rFonts w:ascii="Times  New Roman" w:hAnsi="Times  New Roman"/>
          <w:b/>
          <w:bCs/>
          <w:color w:val="000000" w:themeColor="text1"/>
          <w:sz w:val="26"/>
          <w:szCs w:val="26"/>
          <w:lang w:val="vi-VN"/>
        </w:rPr>
        <w:t>Nhược điểm.</w:t>
      </w:r>
    </w:p>
    <w:p w14:paraId="5C63BB51" w14:textId="4CEB0EEA" w:rsidR="00BA2F32" w:rsidRPr="00120FE8" w:rsidRDefault="00BA2F32" w:rsidP="00BA2F32">
      <w:pPr>
        <w:pStyle w:val="ListParagraph"/>
        <w:numPr>
          <w:ilvl w:val="0"/>
          <w:numId w:val="22"/>
        </w:numPr>
        <w:spacing w:after="160" w:line="278" w:lineRule="auto"/>
        <w:rPr>
          <w:rFonts w:ascii="Times  New Roman" w:hAnsi="Times  New Roman"/>
          <w:color w:val="000000" w:themeColor="text1"/>
          <w:sz w:val="26"/>
          <w:szCs w:val="26"/>
          <w:lang w:val="vi-VN"/>
        </w:rPr>
      </w:pPr>
      <w:r w:rsidRPr="00120FE8">
        <w:rPr>
          <w:rFonts w:ascii="Times  New Roman" w:hAnsi="Times  New Roman"/>
          <w:color w:val="000000" w:themeColor="text1"/>
          <w:sz w:val="26"/>
          <w:szCs w:val="26"/>
          <w:lang w:val="vi-VN"/>
        </w:rPr>
        <w:t>Hiệu suất kém với số lượng lớn: Việc lưu trữ dữ liệu trong file JSON sẽ gặp vấn đề khi số lượng sinh viên lớn, gây chậm trễ trong quá trình đọc và ghi dữ liệu.</w:t>
      </w:r>
    </w:p>
    <w:p w14:paraId="7915F481" w14:textId="615223F0" w:rsidR="00BA2F32" w:rsidRPr="00120FE8" w:rsidRDefault="00BA2F32" w:rsidP="00BA2F32">
      <w:pPr>
        <w:pStyle w:val="ListParagraph"/>
        <w:numPr>
          <w:ilvl w:val="0"/>
          <w:numId w:val="22"/>
        </w:numPr>
        <w:spacing w:after="160" w:line="278" w:lineRule="auto"/>
        <w:rPr>
          <w:rFonts w:ascii="Times  New Roman" w:hAnsi="Times  New Roman"/>
          <w:color w:val="000000" w:themeColor="text1"/>
          <w:sz w:val="26"/>
          <w:szCs w:val="26"/>
          <w:lang w:val="vi-VN"/>
        </w:rPr>
      </w:pPr>
      <w:r w:rsidRPr="00120FE8">
        <w:rPr>
          <w:rFonts w:ascii="Times  New Roman" w:hAnsi="Times  New Roman"/>
          <w:color w:val="000000" w:themeColor="text1"/>
          <w:sz w:val="26"/>
          <w:szCs w:val="26"/>
          <w:lang w:val="vi-VN"/>
        </w:rPr>
        <w:lastRenderedPageBreak/>
        <w:t>Thiếu giao diện người dùng (UI): Phần mềm chỉ có thể hoạt động qua dòng lệnh, thiếu giao diện người dùng giúp nâng cao trải nghiệm người dùng.</w:t>
      </w:r>
    </w:p>
    <w:p w14:paraId="5A51F026" w14:textId="2B1F134F" w:rsidR="00BA2F32" w:rsidRPr="00120FE8" w:rsidRDefault="00BA2F32" w:rsidP="00BA2F32">
      <w:pPr>
        <w:pStyle w:val="ListParagraph"/>
        <w:numPr>
          <w:ilvl w:val="0"/>
          <w:numId w:val="22"/>
        </w:numPr>
        <w:spacing w:after="160" w:line="278" w:lineRule="auto"/>
        <w:rPr>
          <w:rFonts w:ascii="Times  New Roman" w:hAnsi="Times  New Roman"/>
          <w:color w:val="000000" w:themeColor="text1"/>
          <w:sz w:val="26"/>
          <w:szCs w:val="26"/>
          <w:lang w:val="vi-VN"/>
        </w:rPr>
      </w:pPr>
      <w:r w:rsidRPr="00120FE8">
        <w:rPr>
          <w:rFonts w:ascii="Times  New Roman" w:hAnsi="Times  New Roman"/>
          <w:color w:val="000000" w:themeColor="text1"/>
          <w:sz w:val="26"/>
          <w:szCs w:val="26"/>
          <w:lang w:val="vi-VN"/>
        </w:rPr>
        <w:t>Không hỗ trợ đa người dùng: Hệ thống chỉ hỗ trợ một người dùng duy nhất, không có khả năng sử dụng đồng thời cho nhiều người.</w:t>
      </w:r>
    </w:p>
    <w:p w14:paraId="1476C23E" w14:textId="329E464D" w:rsidR="00BA2F32" w:rsidRPr="00120FE8" w:rsidRDefault="00BA2F32" w:rsidP="00BA2F32">
      <w:pPr>
        <w:pStyle w:val="ListParagraph"/>
        <w:numPr>
          <w:ilvl w:val="0"/>
          <w:numId w:val="22"/>
        </w:numPr>
        <w:spacing w:after="160" w:line="278" w:lineRule="auto"/>
        <w:rPr>
          <w:rFonts w:ascii="Times  New Roman" w:hAnsi="Times  New Roman"/>
          <w:color w:val="000000" w:themeColor="text1"/>
          <w:sz w:val="26"/>
          <w:szCs w:val="26"/>
          <w:lang w:val="vi-VN"/>
        </w:rPr>
      </w:pPr>
      <w:r w:rsidRPr="00120FE8">
        <w:rPr>
          <w:rFonts w:ascii="Times  New Roman" w:hAnsi="Times  New Roman"/>
          <w:color w:val="000000" w:themeColor="text1"/>
          <w:sz w:val="26"/>
          <w:szCs w:val="26"/>
          <w:lang w:val="vi-VN"/>
        </w:rPr>
        <w:t>Chưa có kiểm thử đầy đủ: Chưa có các kiểm thử tích hợp và kiểm thử hệ thống, cần bổ sung kiểm tra các tính năng và xử lý lỗi tiềm ẩn.</w:t>
      </w:r>
    </w:p>
    <w:p w14:paraId="6492BAC0" w14:textId="7903D62F" w:rsidR="00BA2F32" w:rsidRPr="00120FE8" w:rsidRDefault="00BA2F32" w:rsidP="00BA2F32">
      <w:pPr>
        <w:pStyle w:val="ListParagraph"/>
        <w:numPr>
          <w:ilvl w:val="1"/>
          <w:numId w:val="10"/>
        </w:numPr>
        <w:spacing w:after="160" w:line="278" w:lineRule="auto"/>
        <w:rPr>
          <w:rFonts w:ascii="Times  New Roman" w:hAnsi="Times  New Roman"/>
          <w:b/>
          <w:bCs/>
          <w:color w:val="000000" w:themeColor="text1"/>
          <w:sz w:val="26"/>
          <w:szCs w:val="26"/>
          <w:lang w:val="vi-VN"/>
        </w:rPr>
      </w:pPr>
      <w:proofErr w:type="spellStart"/>
      <w:r w:rsidRPr="00120FE8">
        <w:rPr>
          <w:rFonts w:ascii="Times  New Roman" w:hAnsi="Times  New Roman"/>
          <w:b/>
          <w:bCs/>
          <w:color w:val="000000" w:themeColor="text1"/>
          <w:sz w:val="26"/>
          <w:szCs w:val="26"/>
        </w:rPr>
        <w:t>Kế</w:t>
      </w:r>
      <w:proofErr w:type="spellEnd"/>
      <w:r w:rsidRPr="00120FE8">
        <w:rPr>
          <w:rFonts w:ascii="Times  New Roman" w:hAnsi="Times  New Roman"/>
          <w:b/>
          <w:bCs/>
          <w:color w:val="000000" w:themeColor="text1"/>
          <w:sz w:val="26"/>
          <w:szCs w:val="26"/>
        </w:rPr>
        <w:t xml:space="preserve"> </w:t>
      </w:r>
      <w:proofErr w:type="spellStart"/>
      <w:r w:rsidRPr="00120FE8">
        <w:rPr>
          <w:rFonts w:ascii="Times  New Roman" w:hAnsi="Times  New Roman"/>
          <w:b/>
          <w:bCs/>
          <w:color w:val="000000" w:themeColor="text1"/>
          <w:sz w:val="26"/>
          <w:szCs w:val="26"/>
        </w:rPr>
        <w:t>hoạch</w:t>
      </w:r>
      <w:proofErr w:type="spellEnd"/>
      <w:r w:rsidRPr="00120FE8">
        <w:rPr>
          <w:rFonts w:ascii="Times  New Roman" w:hAnsi="Times  New Roman"/>
          <w:b/>
          <w:bCs/>
          <w:color w:val="000000" w:themeColor="text1"/>
          <w:sz w:val="26"/>
          <w:szCs w:val="26"/>
        </w:rPr>
        <w:t xml:space="preserve"> </w:t>
      </w:r>
      <w:proofErr w:type="spellStart"/>
      <w:r w:rsidRPr="00120FE8">
        <w:rPr>
          <w:rFonts w:ascii="Times  New Roman" w:hAnsi="Times  New Roman"/>
          <w:b/>
          <w:bCs/>
          <w:color w:val="000000" w:themeColor="text1"/>
          <w:sz w:val="26"/>
          <w:szCs w:val="26"/>
        </w:rPr>
        <w:t>phát</w:t>
      </w:r>
      <w:proofErr w:type="spellEnd"/>
      <w:r w:rsidRPr="00120FE8">
        <w:rPr>
          <w:rFonts w:ascii="Times  New Roman" w:hAnsi="Times  New Roman"/>
          <w:b/>
          <w:bCs/>
          <w:color w:val="000000" w:themeColor="text1"/>
          <w:sz w:val="26"/>
          <w:szCs w:val="26"/>
        </w:rPr>
        <w:t xml:space="preserve"> </w:t>
      </w:r>
      <w:proofErr w:type="spellStart"/>
      <w:r w:rsidRPr="00120FE8">
        <w:rPr>
          <w:rFonts w:ascii="Times  New Roman" w:hAnsi="Times  New Roman"/>
          <w:b/>
          <w:bCs/>
          <w:color w:val="000000" w:themeColor="text1"/>
          <w:sz w:val="26"/>
          <w:szCs w:val="26"/>
        </w:rPr>
        <w:t>triển</w:t>
      </w:r>
      <w:proofErr w:type="spellEnd"/>
      <w:r w:rsidRPr="00120FE8">
        <w:rPr>
          <w:rFonts w:ascii="Times  New Roman" w:hAnsi="Times  New Roman"/>
          <w:b/>
          <w:bCs/>
          <w:color w:val="000000" w:themeColor="text1"/>
          <w:sz w:val="26"/>
          <w:szCs w:val="26"/>
        </w:rPr>
        <w:t xml:space="preserve"> </w:t>
      </w:r>
      <w:proofErr w:type="spellStart"/>
      <w:r w:rsidRPr="00120FE8">
        <w:rPr>
          <w:rFonts w:ascii="Times  New Roman" w:hAnsi="Times  New Roman"/>
          <w:b/>
          <w:bCs/>
          <w:color w:val="000000" w:themeColor="text1"/>
          <w:sz w:val="26"/>
          <w:szCs w:val="26"/>
        </w:rPr>
        <w:t>trong</w:t>
      </w:r>
      <w:proofErr w:type="spellEnd"/>
      <w:r w:rsidRPr="00120FE8">
        <w:rPr>
          <w:rFonts w:ascii="Times  New Roman" w:hAnsi="Times  New Roman"/>
          <w:b/>
          <w:bCs/>
          <w:color w:val="000000" w:themeColor="text1"/>
          <w:sz w:val="26"/>
          <w:szCs w:val="26"/>
        </w:rPr>
        <w:t xml:space="preserve"> </w:t>
      </w:r>
      <w:proofErr w:type="spellStart"/>
      <w:r w:rsidRPr="00120FE8">
        <w:rPr>
          <w:rFonts w:ascii="Times  New Roman" w:hAnsi="Times  New Roman"/>
          <w:b/>
          <w:bCs/>
          <w:color w:val="000000" w:themeColor="text1"/>
          <w:sz w:val="26"/>
          <w:szCs w:val="26"/>
        </w:rPr>
        <w:t>tương</w:t>
      </w:r>
      <w:proofErr w:type="spellEnd"/>
      <w:r w:rsidRPr="00120FE8">
        <w:rPr>
          <w:rFonts w:ascii="Times  New Roman" w:hAnsi="Times  New Roman"/>
          <w:b/>
          <w:bCs/>
          <w:color w:val="000000" w:themeColor="text1"/>
          <w:sz w:val="26"/>
          <w:szCs w:val="26"/>
          <w:lang w:val="vi-VN"/>
        </w:rPr>
        <w:t xml:space="preserve"> lai.</w:t>
      </w:r>
    </w:p>
    <w:p w14:paraId="25EE60D9" w14:textId="4D3F49EC" w:rsidR="00BA2F32" w:rsidRPr="00120FE8" w:rsidRDefault="00BA2F32" w:rsidP="00BA2F32">
      <w:pPr>
        <w:pStyle w:val="ListParagraph"/>
        <w:numPr>
          <w:ilvl w:val="0"/>
          <w:numId w:val="22"/>
        </w:numPr>
        <w:spacing w:after="160" w:line="278" w:lineRule="auto"/>
        <w:rPr>
          <w:rFonts w:ascii="Times  New Roman" w:hAnsi="Times  New Roman"/>
          <w:color w:val="000000" w:themeColor="text1"/>
          <w:sz w:val="26"/>
          <w:szCs w:val="26"/>
          <w:lang w:val="vi-VN"/>
        </w:rPr>
      </w:pPr>
      <w:r w:rsidRPr="00120FE8">
        <w:rPr>
          <w:rFonts w:ascii="Times  New Roman" w:hAnsi="Times  New Roman"/>
          <w:color w:val="000000" w:themeColor="text1"/>
          <w:sz w:val="26"/>
          <w:szCs w:val="26"/>
          <w:lang w:val="vi-VN"/>
        </w:rPr>
        <w:t>Cải tiến lưu trữ dữ liệu: Chuyển sang cơ sở dữ liệu thay vì sử dụng file JSON để nâng cao hiệu suất, đảm bảo khả năng mở rộng khi số lượng sinh viên tăng lên.</w:t>
      </w:r>
    </w:p>
    <w:p w14:paraId="45062100" w14:textId="12D54AB4" w:rsidR="00BA2F32" w:rsidRPr="00120FE8" w:rsidRDefault="00BA2F32" w:rsidP="00BA2F32">
      <w:pPr>
        <w:pStyle w:val="ListParagraph"/>
        <w:numPr>
          <w:ilvl w:val="0"/>
          <w:numId w:val="22"/>
        </w:numPr>
        <w:spacing w:after="160" w:line="278" w:lineRule="auto"/>
        <w:rPr>
          <w:rFonts w:ascii="Times  New Roman" w:hAnsi="Times  New Roman"/>
          <w:color w:val="000000" w:themeColor="text1"/>
          <w:sz w:val="26"/>
          <w:szCs w:val="26"/>
          <w:lang w:val="vi-VN"/>
        </w:rPr>
      </w:pPr>
      <w:r w:rsidRPr="00120FE8">
        <w:rPr>
          <w:rFonts w:ascii="Times  New Roman" w:hAnsi="Times  New Roman"/>
          <w:color w:val="000000" w:themeColor="text1"/>
          <w:sz w:val="26"/>
          <w:szCs w:val="26"/>
          <w:lang w:val="vi-VN"/>
        </w:rPr>
        <w:t>Xây dựng giao diện người dùng (UI): Thiết kế giao diện đồ họa giúp người dùng dễ dàng tương tác với phần mềm, thay vì chỉ sử dụng dòng lệnh.</w:t>
      </w:r>
    </w:p>
    <w:p w14:paraId="172CD15F" w14:textId="44FB0872" w:rsidR="00BA2F32" w:rsidRPr="00120FE8" w:rsidRDefault="00BA2F32" w:rsidP="00BA2F32">
      <w:pPr>
        <w:pStyle w:val="ListParagraph"/>
        <w:numPr>
          <w:ilvl w:val="0"/>
          <w:numId w:val="22"/>
        </w:numPr>
        <w:spacing w:after="160" w:line="278" w:lineRule="auto"/>
        <w:rPr>
          <w:rFonts w:ascii="Times  New Roman" w:hAnsi="Times  New Roman"/>
          <w:color w:val="000000" w:themeColor="text1"/>
          <w:sz w:val="26"/>
          <w:szCs w:val="26"/>
          <w:lang w:val="vi-VN"/>
        </w:rPr>
      </w:pPr>
      <w:r w:rsidRPr="00120FE8">
        <w:rPr>
          <w:rFonts w:ascii="Times  New Roman" w:hAnsi="Times  New Roman"/>
          <w:color w:val="000000" w:themeColor="text1"/>
          <w:sz w:val="26"/>
          <w:szCs w:val="26"/>
          <w:lang w:val="vi-VN"/>
        </w:rPr>
        <w:t>Hỗ trợ đa người dùng: Tích hợp tính năng đa người dùng, cho phép nhiều người truy cập và sử dụng hệ thống đồng thời.</w:t>
      </w:r>
    </w:p>
    <w:p w14:paraId="2D68F138" w14:textId="39055E5E" w:rsidR="00BA2F32" w:rsidRPr="00120FE8" w:rsidRDefault="00BA2F32" w:rsidP="00BA2F32">
      <w:pPr>
        <w:pStyle w:val="ListParagraph"/>
        <w:numPr>
          <w:ilvl w:val="0"/>
          <w:numId w:val="22"/>
        </w:numPr>
        <w:spacing w:after="160" w:line="278" w:lineRule="auto"/>
        <w:rPr>
          <w:rFonts w:ascii="Times  New Roman" w:hAnsi="Times  New Roman"/>
          <w:color w:val="000000" w:themeColor="text1"/>
          <w:sz w:val="26"/>
          <w:szCs w:val="26"/>
          <w:lang w:val="vi-VN"/>
        </w:rPr>
      </w:pPr>
      <w:r w:rsidRPr="00120FE8">
        <w:rPr>
          <w:rFonts w:ascii="Times  New Roman" w:hAnsi="Times  New Roman"/>
          <w:color w:val="000000" w:themeColor="text1"/>
          <w:sz w:val="26"/>
          <w:szCs w:val="26"/>
          <w:lang w:val="vi-VN"/>
        </w:rPr>
        <w:t>Kiểm thử hệ thống: Thực hiện các kiểm thử tích hợp và kiểm thử hệ thống để đảm bảo các tính năng hoạt động ổn định và không có lỗi trong quá trình sử dụng.</w:t>
      </w:r>
    </w:p>
    <w:p w14:paraId="5BB843C9" w14:textId="433CA4D3" w:rsidR="00120FE8" w:rsidRPr="00120FE8" w:rsidRDefault="00120FE8" w:rsidP="00120FE8">
      <w:pPr>
        <w:pStyle w:val="ListParagraph"/>
        <w:numPr>
          <w:ilvl w:val="0"/>
          <w:numId w:val="10"/>
        </w:numPr>
        <w:spacing w:after="160" w:line="278" w:lineRule="auto"/>
        <w:rPr>
          <w:rFonts w:ascii="Times  New Roman" w:hAnsi="Times  New Roman"/>
          <w:b/>
          <w:bCs/>
          <w:color w:val="000000" w:themeColor="text1"/>
          <w:sz w:val="26"/>
          <w:szCs w:val="26"/>
          <w:lang w:val="vi-VN"/>
        </w:rPr>
      </w:pPr>
      <w:r w:rsidRPr="00120FE8">
        <w:rPr>
          <w:rFonts w:ascii="Times  New Roman" w:hAnsi="Times  New Roman"/>
          <w:b/>
          <w:bCs/>
          <w:color w:val="000000" w:themeColor="text1"/>
          <w:sz w:val="26"/>
          <w:szCs w:val="26"/>
          <w:lang w:val="vi-VN"/>
        </w:rPr>
        <w:t>Mô tả mã nguồn  mở</w:t>
      </w:r>
    </w:p>
    <w:p w14:paraId="7EB6FBBA" w14:textId="460A2440" w:rsidR="00120FE8" w:rsidRPr="00120FE8" w:rsidRDefault="00120FE8" w:rsidP="00120FE8">
      <w:pPr>
        <w:pStyle w:val="ListParagraph"/>
        <w:numPr>
          <w:ilvl w:val="1"/>
          <w:numId w:val="10"/>
        </w:numPr>
        <w:spacing w:after="160" w:line="278" w:lineRule="auto"/>
        <w:rPr>
          <w:rFonts w:ascii="Times  New Roman" w:hAnsi="Times  New Roman"/>
          <w:color w:val="000000" w:themeColor="text1"/>
          <w:sz w:val="26"/>
          <w:szCs w:val="26"/>
          <w:lang w:val="vi-VN"/>
        </w:rPr>
      </w:pPr>
      <w:r w:rsidRPr="006D54D0">
        <w:rPr>
          <w:rFonts w:ascii="Times  New Roman" w:hAnsi="Times  New Roman"/>
          <w:b/>
          <w:bCs/>
          <w:sz w:val="26"/>
          <w:szCs w:val="26"/>
        </w:rPr>
        <w:t xml:space="preserve">Giao </w:t>
      </w:r>
      <w:proofErr w:type="spellStart"/>
      <w:r w:rsidRPr="006D54D0">
        <w:rPr>
          <w:rFonts w:ascii="Times  New Roman" w:hAnsi="Times  New Roman"/>
          <w:b/>
          <w:bCs/>
          <w:sz w:val="26"/>
          <w:szCs w:val="26"/>
        </w:rPr>
        <w:t>Diện</w:t>
      </w:r>
      <w:proofErr w:type="spellEnd"/>
    </w:p>
    <w:p w14:paraId="73914FE0" w14:textId="3A3DC3DC" w:rsidR="00120FE8" w:rsidRPr="00120FE8" w:rsidRDefault="00120FE8" w:rsidP="00120FE8">
      <w:pPr>
        <w:pStyle w:val="ListParagraph"/>
        <w:numPr>
          <w:ilvl w:val="0"/>
          <w:numId w:val="22"/>
        </w:numPr>
        <w:spacing w:after="160" w:line="278" w:lineRule="auto"/>
        <w:rPr>
          <w:rFonts w:ascii="Times  New Roman" w:hAnsi="Times  New Roman"/>
          <w:color w:val="000000" w:themeColor="text1"/>
          <w:sz w:val="26"/>
          <w:szCs w:val="26"/>
          <w:lang w:val="vi-VN"/>
        </w:rPr>
      </w:pPr>
      <w:r w:rsidRPr="006D54D0">
        <w:rPr>
          <w:rFonts w:ascii="Times  New Roman" w:hAnsi="Times  New Roman"/>
          <w:sz w:val="26"/>
          <w:szCs w:val="26"/>
          <w:lang w:val="vi-VN"/>
        </w:rPr>
        <w:t xml:space="preserve">Cửa sổ đăng nhập được chia thành hai </w:t>
      </w:r>
      <w:r w:rsidRPr="00120FE8">
        <w:rPr>
          <w:rFonts w:ascii="Times  New Roman" w:hAnsi="Times  New Roman"/>
          <w:sz w:val="26"/>
          <w:szCs w:val="26"/>
          <w:lang w:val="vi-VN"/>
        </w:rPr>
        <w:t>phần:</w:t>
      </w:r>
    </w:p>
    <w:p w14:paraId="18AEADFD" w14:textId="05BB49F2" w:rsidR="00120FE8" w:rsidRPr="00120FE8" w:rsidRDefault="00120FE8" w:rsidP="00120FE8">
      <w:pPr>
        <w:pStyle w:val="ListParagraph"/>
        <w:numPr>
          <w:ilvl w:val="0"/>
          <w:numId w:val="18"/>
        </w:numPr>
        <w:spacing w:after="160" w:line="278" w:lineRule="auto"/>
        <w:rPr>
          <w:rFonts w:ascii="Times  New Roman" w:hAnsi="Times  New Roman"/>
          <w:color w:val="000000" w:themeColor="text1"/>
          <w:sz w:val="26"/>
          <w:szCs w:val="26"/>
          <w:lang w:val="vi-VN"/>
        </w:rPr>
      </w:pPr>
      <w:r w:rsidRPr="00120FE8">
        <w:rPr>
          <w:rFonts w:ascii="Times  New Roman" w:hAnsi="Times  New Roman"/>
          <w:b/>
          <w:bCs/>
          <w:color w:val="000000" w:themeColor="text1"/>
          <w:sz w:val="26"/>
          <w:szCs w:val="26"/>
          <w:lang w:val="vi-VN"/>
        </w:rPr>
        <w:t>Vùng trái</w:t>
      </w:r>
      <w:r w:rsidRPr="00120FE8">
        <w:rPr>
          <w:rFonts w:ascii="Times  New Roman" w:hAnsi="Times  New Roman"/>
          <w:color w:val="000000" w:themeColor="text1"/>
          <w:sz w:val="26"/>
          <w:szCs w:val="26"/>
          <w:lang w:val="vi-VN"/>
        </w:rPr>
        <w:t xml:space="preserve">: Hiển thị logo ứng dụng, căn giữa trong cửa </w:t>
      </w:r>
      <w:r w:rsidRPr="00120FE8">
        <w:rPr>
          <w:rFonts w:ascii="Times  New Roman" w:hAnsi="Times  New Roman"/>
          <w:color w:val="000000" w:themeColor="text1"/>
          <w:sz w:val="26"/>
          <w:szCs w:val="26"/>
          <w:lang w:val="vi-VN"/>
        </w:rPr>
        <w:t>sổ.</w:t>
      </w:r>
    </w:p>
    <w:p w14:paraId="0471F472" w14:textId="6116686D" w:rsidR="00120FE8" w:rsidRPr="00120FE8" w:rsidRDefault="00120FE8" w:rsidP="00120FE8">
      <w:pPr>
        <w:pStyle w:val="ListParagraph"/>
        <w:numPr>
          <w:ilvl w:val="0"/>
          <w:numId w:val="18"/>
        </w:numPr>
        <w:spacing w:after="160" w:line="278" w:lineRule="auto"/>
        <w:rPr>
          <w:rFonts w:ascii="Times  New Roman" w:hAnsi="Times  New Roman"/>
          <w:color w:val="000000" w:themeColor="text1"/>
          <w:sz w:val="26"/>
          <w:szCs w:val="26"/>
          <w:lang w:val="vi-VN"/>
        </w:rPr>
      </w:pPr>
      <w:r w:rsidRPr="00120FE8">
        <w:rPr>
          <w:rFonts w:ascii="Times  New Roman" w:hAnsi="Times  New Roman"/>
          <w:b/>
          <w:bCs/>
          <w:color w:val="000000" w:themeColor="text1"/>
          <w:sz w:val="26"/>
          <w:szCs w:val="26"/>
          <w:lang w:val="vi-VN"/>
        </w:rPr>
        <w:t>Vùng phải</w:t>
      </w:r>
      <w:r w:rsidRPr="00120FE8">
        <w:rPr>
          <w:rFonts w:ascii="Times  New Roman" w:hAnsi="Times  New Roman"/>
          <w:color w:val="000000" w:themeColor="text1"/>
          <w:sz w:val="26"/>
          <w:szCs w:val="26"/>
          <w:lang w:val="vi-VN"/>
        </w:rPr>
        <w:t xml:space="preserve">: Chứa các trường nhập liệu cho tên người dùng và mật khẩu, cùng với các nút </w:t>
      </w:r>
      <w:r w:rsidRPr="00120FE8">
        <w:rPr>
          <w:rFonts w:ascii="Times  New Roman" w:hAnsi="Times  New Roman"/>
          <w:color w:val="000000" w:themeColor="text1"/>
          <w:sz w:val="26"/>
          <w:szCs w:val="26"/>
          <w:lang w:val="vi-VN"/>
        </w:rPr>
        <w:t>bấm.</w:t>
      </w:r>
    </w:p>
    <w:p w14:paraId="4FC061AE" w14:textId="34F170D1" w:rsidR="00120FE8" w:rsidRPr="00120FE8" w:rsidRDefault="00120FE8" w:rsidP="00120FE8">
      <w:pPr>
        <w:pStyle w:val="ListParagraph"/>
        <w:numPr>
          <w:ilvl w:val="0"/>
          <w:numId w:val="22"/>
        </w:numPr>
        <w:spacing w:after="160" w:line="278" w:lineRule="auto"/>
        <w:rPr>
          <w:rFonts w:ascii="Times  New Roman" w:hAnsi="Times  New Roman"/>
          <w:color w:val="000000" w:themeColor="text1"/>
          <w:sz w:val="26"/>
          <w:szCs w:val="26"/>
          <w:lang w:val="vi-VN"/>
        </w:rPr>
      </w:pPr>
      <w:r w:rsidRPr="006D54D0">
        <w:rPr>
          <w:rFonts w:ascii="Times  New Roman" w:hAnsi="Times  New Roman"/>
          <w:sz w:val="26"/>
          <w:szCs w:val="26"/>
          <w:lang w:val="vi-VN"/>
        </w:rPr>
        <w:t xml:space="preserve">Cửa sổ có kích thước 900x500 và không thể thay đổi kích </w:t>
      </w:r>
      <w:r w:rsidRPr="00120FE8">
        <w:rPr>
          <w:rFonts w:ascii="Times  New Roman" w:hAnsi="Times  New Roman"/>
          <w:sz w:val="26"/>
          <w:szCs w:val="26"/>
          <w:lang w:val="vi-VN"/>
        </w:rPr>
        <w:t>thước.</w:t>
      </w:r>
    </w:p>
    <w:p w14:paraId="6C7B7F21" w14:textId="31716832" w:rsidR="00120FE8" w:rsidRPr="00120FE8" w:rsidRDefault="00120FE8" w:rsidP="00120FE8">
      <w:pPr>
        <w:pStyle w:val="ListParagraph"/>
        <w:numPr>
          <w:ilvl w:val="1"/>
          <w:numId w:val="10"/>
        </w:numPr>
        <w:spacing w:after="160" w:line="278" w:lineRule="auto"/>
        <w:rPr>
          <w:rFonts w:ascii="Times  New Roman" w:hAnsi="Times  New Roman"/>
          <w:b/>
          <w:bCs/>
          <w:color w:val="000000" w:themeColor="text1"/>
          <w:sz w:val="26"/>
          <w:szCs w:val="26"/>
          <w:lang w:val="vi-VN"/>
        </w:rPr>
      </w:pPr>
      <w:r w:rsidRPr="00120FE8">
        <w:rPr>
          <w:rFonts w:ascii="Times  New Roman" w:hAnsi="Times  New Roman"/>
          <w:b/>
          <w:bCs/>
          <w:color w:val="000000" w:themeColor="text1"/>
          <w:sz w:val="26"/>
          <w:szCs w:val="26"/>
          <w:lang w:val="vi-VN"/>
        </w:rPr>
        <w:t xml:space="preserve">Chức năng </w:t>
      </w:r>
    </w:p>
    <w:p w14:paraId="7BE5A0FB" w14:textId="12973E1A" w:rsidR="00120FE8" w:rsidRPr="00120FE8" w:rsidRDefault="00120FE8" w:rsidP="00120FE8">
      <w:pPr>
        <w:pStyle w:val="ListParagraph"/>
        <w:numPr>
          <w:ilvl w:val="0"/>
          <w:numId w:val="22"/>
        </w:numPr>
        <w:spacing w:after="160" w:line="278" w:lineRule="auto"/>
        <w:rPr>
          <w:rFonts w:ascii="Times  New Roman" w:hAnsi="Times  New Roman"/>
          <w:color w:val="000000" w:themeColor="text1"/>
          <w:sz w:val="26"/>
          <w:szCs w:val="26"/>
          <w:lang w:val="vi-VN"/>
        </w:rPr>
      </w:pPr>
      <w:r w:rsidRPr="006D54D0">
        <w:rPr>
          <w:rFonts w:ascii="Times  New Roman" w:hAnsi="Times  New Roman"/>
          <w:b/>
          <w:bCs/>
          <w:sz w:val="26"/>
          <w:szCs w:val="26"/>
          <w:lang w:val="vi-VN"/>
        </w:rPr>
        <w:t>Tên người dùng và Mật khẩu</w:t>
      </w:r>
      <w:r w:rsidRPr="006D54D0">
        <w:rPr>
          <w:rFonts w:ascii="Times  New Roman" w:hAnsi="Times  New Roman"/>
          <w:sz w:val="26"/>
          <w:szCs w:val="26"/>
          <w:lang w:val="vi-VN"/>
        </w:rPr>
        <w:t xml:space="preserve">: Người dùng nhập thông tin vào các trường tương </w:t>
      </w:r>
      <w:r w:rsidRPr="00120FE8">
        <w:rPr>
          <w:rFonts w:ascii="Times  New Roman" w:hAnsi="Times  New Roman"/>
          <w:sz w:val="26"/>
          <w:szCs w:val="26"/>
          <w:lang w:val="vi-VN"/>
        </w:rPr>
        <w:t>ứng.</w:t>
      </w:r>
    </w:p>
    <w:p w14:paraId="5EF35B0A" w14:textId="0B5988E3" w:rsidR="00120FE8" w:rsidRPr="00120FE8" w:rsidRDefault="00120FE8" w:rsidP="00120FE8">
      <w:pPr>
        <w:pStyle w:val="ListParagraph"/>
        <w:numPr>
          <w:ilvl w:val="0"/>
          <w:numId w:val="22"/>
        </w:numPr>
        <w:spacing w:after="160" w:line="278" w:lineRule="auto"/>
        <w:rPr>
          <w:rFonts w:ascii="Times  New Roman" w:hAnsi="Times  New Roman"/>
          <w:color w:val="000000" w:themeColor="text1"/>
          <w:sz w:val="26"/>
          <w:szCs w:val="26"/>
          <w:lang w:val="vi-VN"/>
        </w:rPr>
      </w:pPr>
      <w:r w:rsidRPr="006D54D0">
        <w:rPr>
          <w:rFonts w:ascii="Times  New Roman" w:hAnsi="Times  New Roman"/>
          <w:b/>
          <w:bCs/>
          <w:sz w:val="26"/>
          <w:szCs w:val="26"/>
          <w:lang w:val="vi-VN"/>
        </w:rPr>
        <w:t>Nút "Login"</w:t>
      </w:r>
      <w:r w:rsidRPr="006D54D0">
        <w:rPr>
          <w:rFonts w:ascii="Times  New Roman" w:hAnsi="Times  New Roman"/>
          <w:sz w:val="26"/>
          <w:szCs w:val="26"/>
          <w:lang w:val="vi-VN"/>
        </w:rPr>
        <w:t xml:space="preserve">: Khi nhấn, hệ thống kiểm tra thông tin (tên người dùng = "admin", mật khẩu = "123"). Nếu đúng, cửa sổ đăng nhập sẽ đóng và mở giao diện chính. </w:t>
      </w:r>
      <w:proofErr w:type="spellStart"/>
      <w:r w:rsidRPr="006D54D0">
        <w:rPr>
          <w:rFonts w:ascii="Times  New Roman" w:hAnsi="Times  New Roman"/>
          <w:sz w:val="26"/>
          <w:szCs w:val="26"/>
        </w:rPr>
        <w:t>Nếu</w:t>
      </w:r>
      <w:proofErr w:type="spellEnd"/>
      <w:r w:rsidRPr="006D54D0">
        <w:rPr>
          <w:rFonts w:ascii="Times  New Roman" w:hAnsi="Times  New Roman"/>
          <w:sz w:val="26"/>
          <w:szCs w:val="26"/>
        </w:rPr>
        <w:t xml:space="preserve"> </w:t>
      </w:r>
      <w:proofErr w:type="spellStart"/>
      <w:r w:rsidRPr="006D54D0">
        <w:rPr>
          <w:rFonts w:ascii="Times  New Roman" w:hAnsi="Times  New Roman"/>
          <w:sz w:val="26"/>
          <w:szCs w:val="26"/>
        </w:rPr>
        <w:t>sai</w:t>
      </w:r>
      <w:proofErr w:type="spellEnd"/>
      <w:r w:rsidRPr="006D54D0">
        <w:rPr>
          <w:rFonts w:ascii="Times  New Roman" w:hAnsi="Times  New Roman"/>
          <w:sz w:val="26"/>
          <w:szCs w:val="26"/>
        </w:rPr>
        <w:t xml:space="preserve">, </w:t>
      </w:r>
      <w:proofErr w:type="spellStart"/>
      <w:r w:rsidRPr="006D54D0">
        <w:rPr>
          <w:rFonts w:ascii="Times  New Roman" w:hAnsi="Times  New Roman"/>
          <w:sz w:val="26"/>
          <w:szCs w:val="26"/>
        </w:rPr>
        <w:t>thông</w:t>
      </w:r>
      <w:proofErr w:type="spellEnd"/>
      <w:r w:rsidRPr="006D54D0">
        <w:rPr>
          <w:rFonts w:ascii="Times  New Roman" w:hAnsi="Times  New Roman"/>
          <w:sz w:val="26"/>
          <w:szCs w:val="26"/>
        </w:rPr>
        <w:t xml:space="preserve"> </w:t>
      </w:r>
      <w:proofErr w:type="spellStart"/>
      <w:r w:rsidRPr="006D54D0">
        <w:rPr>
          <w:rFonts w:ascii="Times  New Roman" w:hAnsi="Times  New Roman"/>
          <w:sz w:val="26"/>
          <w:szCs w:val="26"/>
        </w:rPr>
        <w:t>báo</w:t>
      </w:r>
      <w:proofErr w:type="spellEnd"/>
      <w:r w:rsidRPr="006D54D0">
        <w:rPr>
          <w:rFonts w:ascii="Times  New Roman" w:hAnsi="Times  New Roman"/>
          <w:sz w:val="26"/>
          <w:szCs w:val="26"/>
        </w:rPr>
        <w:t xml:space="preserve"> </w:t>
      </w:r>
      <w:proofErr w:type="spellStart"/>
      <w:r w:rsidRPr="006D54D0">
        <w:rPr>
          <w:rFonts w:ascii="Times  New Roman" w:hAnsi="Times  New Roman"/>
          <w:sz w:val="26"/>
          <w:szCs w:val="26"/>
        </w:rPr>
        <w:t>lỗi</w:t>
      </w:r>
      <w:proofErr w:type="spellEnd"/>
      <w:r w:rsidRPr="006D54D0">
        <w:rPr>
          <w:rFonts w:ascii="Times  New Roman" w:hAnsi="Times  New Roman"/>
          <w:sz w:val="26"/>
          <w:szCs w:val="26"/>
        </w:rPr>
        <w:t xml:space="preserve"> </w:t>
      </w:r>
      <w:proofErr w:type="spellStart"/>
      <w:r w:rsidRPr="006D54D0">
        <w:rPr>
          <w:rFonts w:ascii="Times  New Roman" w:hAnsi="Times  New Roman"/>
          <w:sz w:val="26"/>
          <w:szCs w:val="26"/>
        </w:rPr>
        <w:t>sẽ</w:t>
      </w:r>
      <w:proofErr w:type="spellEnd"/>
      <w:r w:rsidRPr="006D54D0">
        <w:rPr>
          <w:rFonts w:ascii="Times  New Roman" w:hAnsi="Times  New Roman"/>
          <w:sz w:val="26"/>
          <w:szCs w:val="26"/>
        </w:rPr>
        <w:t xml:space="preserve"> </w:t>
      </w:r>
      <w:proofErr w:type="spellStart"/>
      <w:r w:rsidRPr="006D54D0">
        <w:rPr>
          <w:rFonts w:ascii="Times  New Roman" w:hAnsi="Times  New Roman"/>
          <w:sz w:val="26"/>
          <w:szCs w:val="26"/>
        </w:rPr>
        <w:t>xuất</w:t>
      </w:r>
      <w:proofErr w:type="spellEnd"/>
      <w:r w:rsidRPr="006D54D0">
        <w:rPr>
          <w:rFonts w:ascii="Times  New Roman" w:hAnsi="Times  New Roman"/>
          <w:sz w:val="26"/>
          <w:szCs w:val="26"/>
        </w:rPr>
        <w:t xml:space="preserve"> </w:t>
      </w:r>
      <w:proofErr w:type="spellStart"/>
      <w:r w:rsidRPr="00120FE8">
        <w:rPr>
          <w:rFonts w:ascii="Times  New Roman" w:hAnsi="Times  New Roman"/>
          <w:sz w:val="26"/>
          <w:szCs w:val="26"/>
        </w:rPr>
        <w:t>hiện</w:t>
      </w:r>
      <w:proofErr w:type="spellEnd"/>
      <w:r w:rsidRPr="00120FE8">
        <w:rPr>
          <w:rFonts w:ascii="Times  New Roman" w:hAnsi="Times  New Roman"/>
          <w:sz w:val="26"/>
          <w:szCs w:val="26"/>
          <w:lang w:val="vi-VN"/>
        </w:rPr>
        <w:t>.</w:t>
      </w:r>
    </w:p>
    <w:p w14:paraId="68A0C8AC" w14:textId="6796C431" w:rsidR="00120FE8" w:rsidRPr="00120FE8" w:rsidRDefault="00120FE8" w:rsidP="00120FE8">
      <w:pPr>
        <w:pStyle w:val="ListParagraph"/>
        <w:numPr>
          <w:ilvl w:val="0"/>
          <w:numId w:val="22"/>
        </w:numPr>
        <w:spacing w:after="160" w:line="278" w:lineRule="auto"/>
        <w:rPr>
          <w:rFonts w:ascii="Times  New Roman" w:hAnsi="Times  New Roman"/>
          <w:color w:val="000000" w:themeColor="text1"/>
          <w:sz w:val="26"/>
          <w:szCs w:val="26"/>
          <w:lang w:val="vi-VN"/>
        </w:rPr>
      </w:pPr>
      <w:r w:rsidRPr="006D54D0">
        <w:rPr>
          <w:rFonts w:ascii="Times  New Roman" w:hAnsi="Times  New Roman"/>
          <w:b/>
          <w:bCs/>
          <w:sz w:val="26"/>
          <w:szCs w:val="26"/>
          <w:lang w:val="vi-VN"/>
        </w:rPr>
        <w:t>Nút "Quên mật khẩu?"</w:t>
      </w:r>
      <w:r w:rsidRPr="006D54D0">
        <w:rPr>
          <w:rFonts w:ascii="Times  New Roman" w:hAnsi="Times  New Roman"/>
          <w:sz w:val="26"/>
          <w:szCs w:val="26"/>
          <w:lang w:val="vi-VN"/>
        </w:rPr>
        <w:t xml:space="preserve">: Hiển thị thông báo yêu cầu người dùng liên hệ với quản trị </w:t>
      </w:r>
      <w:r w:rsidRPr="00120FE8">
        <w:rPr>
          <w:rFonts w:ascii="Times  New Roman" w:hAnsi="Times  New Roman"/>
          <w:sz w:val="26"/>
          <w:szCs w:val="26"/>
          <w:lang w:val="vi-VN"/>
        </w:rPr>
        <w:t>viên.</w:t>
      </w:r>
    </w:p>
    <w:p w14:paraId="542DAFB6" w14:textId="6CFA5D5A" w:rsidR="00120FE8" w:rsidRPr="00120FE8" w:rsidRDefault="00120FE8" w:rsidP="00120FE8">
      <w:pPr>
        <w:pStyle w:val="ListParagraph"/>
        <w:numPr>
          <w:ilvl w:val="1"/>
          <w:numId w:val="10"/>
        </w:numPr>
        <w:spacing w:after="160" w:line="278" w:lineRule="auto"/>
        <w:rPr>
          <w:rFonts w:ascii="Times  New Roman" w:hAnsi="Times  New Roman"/>
          <w:color w:val="000000" w:themeColor="text1"/>
          <w:sz w:val="26"/>
          <w:szCs w:val="26"/>
          <w:lang w:val="vi-VN"/>
        </w:rPr>
      </w:pPr>
      <w:r w:rsidRPr="006D54D0">
        <w:rPr>
          <w:rFonts w:ascii="Times  New Roman" w:hAnsi="Times  New Roman"/>
          <w:b/>
          <w:bCs/>
          <w:sz w:val="26"/>
          <w:szCs w:val="26"/>
        </w:rPr>
        <w:t xml:space="preserve">Thư Viện </w:t>
      </w:r>
      <w:proofErr w:type="spellStart"/>
      <w:r w:rsidRPr="006D54D0">
        <w:rPr>
          <w:rFonts w:ascii="Times  New Roman" w:hAnsi="Times  New Roman"/>
          <w:b/>
          <w:bCs/>
          <w:sz w:val="26"/>
          <w:szCs w:val="26"/>
        </w:rPr>
        <w:t>Sử</w:t>
      </w:r>
      <w:proofErr w:type="spellEnd"/>
      <w:r w:rsidRPr="006D54D0">
        <w:rPr>
          <w:rFonts w:ascii="Times  New Roman" w:hAnsi="Times  New Roman"/>
          <w:b/>
          <w:bCs/>
          <w:sz w:val="26"/>
          <w:szCs w:val="26"/>
        </w:rPr>
        <w:t xml:space="preserve"> </w:t>
      </w:r>
      <w:proofErr w:type="spellStart"/>
      <w:r w:rsidRPr="006D54D0">
        <w:rPr>
          <w:rFonts w:ascii="Times  New Roman" w:hAnsi="Times  New Roman"/>
          <w:b/>
          <w:bCs/>
          <w:sz w:val="26"/>
          <w:szCs w:val="26"/>
        </w:rPr>
        <w:t>Dụng</w:t>
      </w:r>
      <w:proofErr w:type="spellEnd"/>
    </w:p>
    <w:p w14:paraId="625E0EC9" w14:textId="6DDF5D14" w:rsidR="00120FE8" w:rsidRPr="00120FE8" w:rsidRDefault="00120FE8" w:rsidP="00120FE8">
      <w:pPr>
        <w:pStyle w:val="ListParagraph"/>
        <w:numPr>
          <w:ilvl w:val="0"/>
          <w:numId w:val="22"/>
        </w:numPr>
        <w:spacing w:after="160" w:line="278" w:lineRule="auto"/>
        <w:rPr>
          <w:rFonts w:ascii="Times  New Roman" w:hAnsi="Times  New Roman"/>
          <w:sz w:val="26"/>
          <w:szCs w:val="26"/>
          <w:lang w:val="vi-VN"/>
        </w:rPr>
      </w:pPr>
      <w:r w:rsidRPr="00120FE8">
        <w:rPr>
          <w:rFonts w:ascii="Times  New Roman" w:hAnsi="Times  New Roman"/>
          <w:b/>
          <w:bCs/>
          <w:sz w:val="26"/>
          <w:szCs w:val="26"/>
          <w:lang w:val="vi-VN"/>
        </w:rPr>
        <w:t>Tkinter</w:t>
      </w:r>
      <w:r w:rsidRPr="00120FE8">
        <w:rPr>
          <w:rFonts w:ascii="Times  New Roman" w:hAnsi="Times  New Roman"/>
          <w:sz w:val="26"/>
          <w:szCs w:val="26"/>
          <w:lang w:val="vi-VN"/>
        </w:rPr>
        <w:t>: Thư viện chính để xây dựng giao diện người dùng (GUI).</w:t>
      </w:r>
    </w:p>
    <w:p w14:paraId="4D6A1B5F" w14:textId="0A9FE6D5" w:rsidR="00120FE8" w:rsidRPr="00120FE8" w:rsidRDefault="00120FE8" w:rsidP="00120FE8">
      <w:pPr>
        <w:pStyle w:val="ListParagraph"/>
        <w:numPr>
          <w:ilvl w:val="0"/>
          <w:numId w:val="22"/>
        </w:numPr>
        <w:spacing w:after="160" w:line="278" w:lineRule="auto"/>
        <w:rPr>
          <w:rFonts w:ascii="Times  New Roman" w:hAnsi="Times  New Roman"/>
          <w:sz w:val="26"/>
          <w:szCs w:val="26"/>
          <w:lang w:val="vi-VN"/>
        </w:rPr>
      </w:pPr>
      <w:r w:rsidRPr="00120FE8">
        <w:rPr>
          <w:rFonts w:ascii="Times  New Roman" w:hAnsi="Times  New Roman"/>
          <w:b/>
          <w:bCs/>
          <w:sz w:val="26"/>
          <w:szCs w:val="26"/>
          <w:lang w:val="vi-VN"/>
        </w:rPr>
        <w:lastRenderedPageBreak/>
        <w:t>PIL (Python Imaging Library)</w:t>
      </w:r>
      <w:r w:rsidRPr="00120FE8">
        <w:rPr>
          <w:rFonts w:ascii="Times  New Roman" w:hAnsi="Times  New Roman"/>
          <w:sz w:val="26"/>
          <w:szCs w:val="26"/>
          <w:lang w:val="vi-VN"/>
        </w:rPr>
        <w:t>: Được sử dụng để tải và hiển thị logo ứng dụng.</w:t>
      </w:r>
    </w:p>
    <w:p w14:paraId="050A1A74" w14:textId="24409CF9" w:rsidR="00794D4B" w:rsidRPr="00120FE8" w:rsidRDefault="00000000" w:rsidP="00794D4B">
      <w:pPr>
        <w:pStyle w:val="Heading1"/>
        <w:numPr>
          <w:ilvl w:val="0"/>
          <w:numId w:val="10"/>
        </w:numPr>
        <w:rPr>
          <w:rFonts w:ascii="Times  New Roman" w:hAnsi="Times  New Roman"/>
          <w:color w:val="000000" w:themeColor="text1"/>
          <w:sz w:val="26"/>
          <w:szCs w:val="26"/>
          <w:lang w:val="vi-VN"/>
        </w:rPr>
      </w:pPr>
      <w:r w:rsidRPr="00120FE8">
        <w:rPr>
          <w:rFonts w:ascii="Times  New Roman" w:hAnsi="Times  New Roman"/>
          <w:color w:val="000000" w:themeColor="text1"/>
          <w:sz w:val="26"/>
          <w:szCs w:val="26"/>
          <w:lang w:val="vi-VN"/>
        </w:rPr>
        <w:t>Phân công công việc nhóm</w:t>
      </w:r>
    </w:p>
    <w:tbl>
      <w:tblPr>
        <w:tblStyle w:val="TableGrid"/>
        <w:tblW w:w="9889" w:type="dxa"/>
        <w:tblLook w:val="04A0" w:firstRow="1" w:lastRow="0" w:firstColumn="1" w:lastColumn="0" w:noHBand="0" w:noVBand="1"/>
      </w:tblPr>
      <w:tblGrid>
        <w:gridCol w:w="3018"/>
        <w:gridCol w:w="6871"/>
      </w:tblGrid>
      <w:tr w:rsidR="006F3F98" w:rsidRPr="00120FE8" w14:paraId="734C7843" w14:textId="77777777" w:rsidTr="006414E4">
        <w:tc>
          <w:tcPr>
            <w:tcW w:w="3018" w:type="dxa"/>
          </w:tcPr>
          <w:p w14:paraId="3DB19B40" w14:textId="77777777" w:rsidR="006414E4" w:rsidRPr="00120FE8" w:rsidRDefault="006414E4" w:rsidP="00C02828">
            <w:pPr>
              <w:jc w:val="center"/>
              <w:rPr>
                <w:rFonts w:ascii="Times  New Roman" w:hAnsi="Times  New Roman"/>
                <w:color w:val="000000" w:themeColor="text1"/>
                <w:sz w:val="26"/>
                <w:szCs w:val="26"/>
                <w:lang w:val="vi-VN"/>
              </w:rPr>
            </w:pPr>
            <w:r w:rsidRPr="00120FE8">
              <w:rPr>
                <w:rFonts w:ascii="Times  New Roman" w:hAnsi="Times  New Roman"/>
                <w:color w:val="000000" w:themeColor="text1"/>
                <w:sz w:val="26"/>
                <w:szCs w:val="26"/>
                <w:lang w:val="vi-VN"/>
              </w:rPr>
              <w:t>Họ và tên</w:t>
            </w:r>
          </w:p>
        </w:tc>
        <w:tc>
          <w:tcPr>
            <w:tcW w:w="6871" w:type="dxa"/>
          </w:tcPr>
          <w:p w14:paraId="78586CA2" w14:textId="77777777" w:rsidR="006414E4" w:rsidRPr="00120FE8" w:rsidRDefault="006414E4" w:rsidP="00C02828">
            <w:pPr>
              <w:jc w:val="center"/>
              <w:rPr>
                <w:rFonts w:ascii="Times  New Roman" w:hAnsi="Times  New Roman"/>
                <w:color w:val="000000" w:themeColor="text1"/>
                <w:sz w:val="26"/>
                <w:szCs w:val="26"/>
                <w:lang w:val="vi-VN"/>
              </w:rPr>
            </w:pPr>
            <w:r w:rsidRPr="00120FE8">
              <w:rPr>
                <w:rFonts w:ascii="Times  New Roman" w:hAnsi="Times  New Roman"/>
                <w:color w:val="000000" w:themeColor="text1"/>
                <w:sz w:val="26"/>
                <w:szCs w:val="26"/>
                <w:lang w:val="vi-VN"/>
              </w:rPr>
              <w:t>Nhiệm vụ</w:t>
            </w:r>
          </w:p>
        </w:tc>
      </w:tr>
      <w:tr w:rsidR="006F3F98" w:rsidRPr="00120FE8" w14:paraId="7A5F8415" w14:textId="77777777" w:rsidTr="006414E4">
        <w:tc>
          <w:tcPr>
            <w:tcW w:w="3018" w:type="dxa"/>
          </w:tcPr>
          <w:p w14:paraId="57AE9474" w14:textId="77777777" w:rsidR="006414E4" w:rsidRPr="00120FE8" w:rsidRDefault="006414E4" w:rsidP="00C02828">
            <w:pPr>
              <w:rPr>
                <w:rFonts w:ascii="Times  New Roman" w:hAnsi="Times  New Roman"/>
                <w:color w:val="000000" w:themeColor="text1"/>
                <w:sz w:val="26"/>
                <w:szCs w:val="26"/>
                <w:lang w:val="vi-VN"/>
              </w:rPr>
            </w:pPr>
            <w:r w:rsidRPr="00120FE8">
              <w:rPr>
                <w:rFonts w:ascii="Times  New Roman" w:hAnsi="Times  New Roman"/>
                <w:color w:val="000000" w:themeColor="text1"/>
                <w:sz w:val="26"/>
                <w:szCs w:val="26"/>
                <w:lang w:val="vi-VN"/>
              </w:rPr>
              <w:t>Nguyễn Hữu Huy Hoàng</w:t>
            </w:r>
          </w:p>
        </w:tc>
        <w:tc>
          <w:tcPr>
            <w:tcW w:w="6871" w:type="dxa"/>
          </w:tcPr>
          <w:p w14:paraId="1CF4E770" w14:textId="06E90C8A" w:rsidR="006414E4" w:rsidRPr="00120FE8" w:rsidRDefault="006414E4" w:rsidP="00C02828">
            <w:pPr>
              <w:rPr>
                <w:rFonts w:ascii="Times  New Roman" w:hAnsi="Times  New Roman"/>
                <w:color w:val="000000" w:themeColor="text1"/>
                <w:sz w:val="26"/>
                <w:szCs w:val="26"/>
                <w:lang w:val="vi-VN"/>
              </w:rPr>
            </w:pPr>
            <w:r w:rsidRPr="00120FE8">
              <w:rPr>
                <w:rFonts w:ascii="Times  New Roman" w:hAnsi="Times  New Roman"/>
                <w:color w:val="000000" w:themeColor="text1"/>
                <w:sz w:val="26"/>
                <w:szCs w:val="26"/>
                <w:lang w:val="vi-VN"/>
              </w:rPr>
              <w:t>Phân chia công việc</w:t>
            </w:r>
            <w:r w:rsidR="00C50C07" w:rsidRPr="00120FE8">
              <w:rPr>
                <w:rFonts w:ascii="Times  New Roman" w:hAnsi="Times  New Roman"/>
                <w:color w:val="000000" w:themeColor="text1"/>
                <w:sz w:val="26"/>
                <w:szCs w:val="26"/>
                <w:lang w:val="vi-VN"/>
              </w:rPr>
              <w:t xml:space="preserve"> </w:t>
            </w:r>
            <w:r w:rsidRPr="00120FE8">
              <w:rPr>
                <w:rFonts w:ascii="Times  New Roman" w:hAnsi="Times  New Roman"/>
                <w:color w:val="000000" w:themeColor="text1"/>
                <w:sz w:val="26"/>
                <w:szCs w:val="26"/>
                <w:lang w:val="vi-VN"/>
              </w:rPr>
              <w:t>+ Lập trình chính</w:t>
            </w:r>
          </w:p>
        </w:tc>
      </w:tr>
      <w:tr w:rsidR="006F3F98" w:rsidRPr="00120FE8" w14:paraId="537E2A6B" w14:textId="77777777" w:rsidTr="006414E4">
        <w:tc>
          <w:tcPr>
            <w:tcW w:w="3018" w:type="dxa"/>
          </w:tcPr>
          <w:p w14:paraId="3D5B1603" w14:textId="57D35841" w:rsidR="00C50C07" w:rsidRPr="00120FE8" w:rsidRDefault="00C50C07" w:rsidP="00C50C07">
            <w:pPr>
              <w:rPr>
                <w:rFonts w:ascii="Times  New Roman" w:hAnsi="Times  New Roman"/>
                <w:color w:val="000000" w:themeColor="text1"/>
                <w:sz w:val="26"/>
                <w:szCs w:val="26"/>
                <w:lang w:val="vi-VN"/>
              </w:rPr>
            </w:pPr>
            <w:r w:rsidRPr="00120FE8">
              <w:rPr>
                <w:rFonts w:ascii="Times  New Roman" w:hAnsi="Times  New Roman"/>
                <w:color w:val="000000" w:themeColor="text1"/>
                <w:sz w:val="26"/>
                <w:szCs w:val="26"/>
                <w:lang w:val="vi-VN"/>
              </w:rPr>
              <w:t>Hoàng Viết Hiếu</w:t>
            </w:r>
          </w:p>
        </w:tc>
        <w:tc>
          <w:tcPr>
            <w:tcW w:w="6871" w:type="dxa"/>
          </w:tcPr>
          <w:p w14:paraId="3B51FDB0" w14:textId="4A6BC600" w:rsidR="00C50C07" w:rsidRPr="00120FE8" w:rsidRDefault="00C50C07" w:rsidP="00C50C07">
            <w:pPr>
              <w:rPr>
                <w:rFonts w:ascii="Times  New Roman" w:hAnsi="Times  New Roman"/>
                <w:color w:val="000000" w:themeColor="text1"/>
                <w:sz w:val="26"/>
                <w:szCs w:val="26"/>
                <w:lang w:val="vi-VN"/>
              </w:rPr>
            </w:pPr>
            <w:r w:rsidRPr="00120FE8">
              <w:rPr>
                <w:rFonts w:ascii="Times  New Roman" w:hAnsi="Times  New Roman"/>
                <w:color w:val="000000" w:themeColor="text1"/>
                <w:sz w:val="26"/>
                <w:szCs w:val="26"/>
                <w:lang w:val="vi-VN"/>
              </w:rPr>
              <w:t>Lập trình viên phụ + Tài liệu hướng dẫn và video</w:t>
            </w:r>
          </w:p>
        </w:tc>
      </w:tr>
      <w:tr w:rsidR="006F3F98" w:rsidRPr="00120FE8" w14:paraId="12C293CE" w14:textId="77777777" w:rsidTr="006414E4">
        <w:tc>
          <w:tcPr>
            <w:tcW w:w="3018" w:type="dxa"/>
          </w:tcPr>
          <w:p w14:paraId="2A2E30C6" w14:textId="77777777" w:rsidR="006414E4" w:rsidRPr="00120FE8" w:rsidRDefault="006414E4" w:rsidP="00C02828">
            <w:pPr>
              <w:rPr>
                <w:rFonts w:ascii="Times  New Roman" w:hAnsi="Times  New Roman"/>
                <w:color w:val="000000" w:themeColor="text1"/>
                <w:sz w:val="26"/>
                <w:szCs w:val="26"/>
                <w:lang w:val="vi-VN"/>
              </w:rPr>
            </w:pPr>
            <w:r w:rsidRPr="00120FE8">
              <w:rPr>
                <w:rFonts w:ascii="Times  New Roman" w:hAnsi="Times  New Roman"/>
                <w:color w:val="000000" w:themeColor="text1"/>
                <w:sz w:val="26"/>
                <w:szCs w:val="26"/>
                <w:lang w:val="vi-VN"/>
              </w:rPr>
              <w:t>Vũ Ngọc Minh</w:t>
            </w:r>
          </w:p>
        </w:tc>
        <w:tc>
          <w:tcPr>
            <w:tcW w:w="6871" w:type="dxa"/>
          </w:tcPr>
          <w:p w14:paraId="513C562B" w14:textId="1EFA1BE8" w:rsidR="006414E4" w:rsidRPr="00120FE8" w:rsidRDefault="006414E4" w:rsidP="00C02828">
            <w:pPr>
              <w:rPr>
                <w:rFonts w:ascii="Times  New Roman" w:hAnsi="Times  New Roman"/>
                <w:color w:val="000000" w:themeColor="text1"/>
                <w:sz w:val="26"/>
                <w:szCs w:val="26"/>
                <w:lang w:val="vi-VN"/>
              </w:rPr>
            </w:pPr>
            <w:r w:rsidRPr="00120FE8">
              <w:rPr>
                <w:rFonts w:ascii="Times  New Roman" w:hAnsi="Times  New Roman"/>
                <w:color w:val="000000" w:themeColor="text1"/>
                <w:sz w:val="26"/>
                <w:szCs w:val="26"/>
                <w:lang w:val="vi-VN"/>
              </w:rPr>
              <w:t>Viết báo cáo</w:t>
            </w:r>
            <w:r w:rsidR="00C50C07" w:rsidRPr="00120FE8">
              <w:rPr>
                <w:rFonts w:ascii="Times  New Roman" w:hAnsi="Times  New Roman"/>
                <w:color w:val="000000" w:themeColor="text1"/>
                <w:sz w:val="26"/>
                <w:szCs w:val="26"/>
                <w:lang w:val="vi-VN"/>
              </w:rPr>
              <w:t xml:space="preserve"> + Kiểm thử</w:t>
            </w:r>
          </w:p>
        </w:tc>
      </w:tr>
      <w:tr w:rsidR="006F3F98" w:rsidRPr="00120FE8" w14:paraId="4FB73D72" w14:textId="77777777" w:rsidTr="006414E4">
        <w:tc>
          <w:tcPr>
            <w:tcW w:w="3018" w:type="dxa"/>
          </w:tcPr>
          <w:p w14:paraId="6722E88B" w14:textId="494322D2" w:rsidR="00C50C07" w:rsidRPr="00120FE8" w:rsidRDefault="00C50C07" w:rsidP="00C50C07">
            <w:pPr>
              <w:rPr>
                <w:rFonts w:ascii="Times  New Roman" w:hAnsi="Times  New Roman"/>
                <w:color w:val="000000" w:themeColor="text1"/>
                <w:sz w:val="26"/>
                <w:szCs w:val="26"/>
                <w:lang w:val="vi-VN"/>
              </w:rPr>
            </w:pPr>
            <w:r w:rsidRPr="00120FE8">
              <w:rPr>
                <w:rFonts w:ascii="Times  New Roman" w:hAnsi="Times  New Roman"/>
                <w:color w:val="000000" w:themeColor="text1"/>
                <w:sz w:val="26"/>
                <w:szCs w:val="26"/>
                <w:lang w:val="vi-VN"/>
              </w:rPr>
              <w:t>Bùi Mạnh Trung</w:t>
            </w:r>
          </w:p>
        </w:tc>
        <w:tc>
          <w:tcPr>
            <w:tcW w:w="6871" w:type="dxa"/>
          </w:tcPr>
          <w:p w14:paraId="414002C6" w14:textId="51280232" w:rsidR="00C50C07" w:rsidRPr="00120FE8" w:rsidRDefault="00C50C07" w:rsidP="00C50C07">
            <w:pPr>
              <w:rPr>
                <w:rFonts w:ascii="Times  New Roman" w:hAnsi="Times  New Roman"/>
                <w:color w:val="000000" w:themeColor="text1"/>
                <w:sz w:val="26"/>
                <w:szCs w:val="26"/>
                <w:lang w:val="vi-VN"/>
              </w:rPr>
            </w:pPr>
            <w:r w:rsidRPr="00120FE8">
              <w:rPr>
                <w:rFonts w:ascii="Times  New Roman" w:hAnsi="Times  New Roman"/>
                <w:color w:val="000000" w:themeColor="text1"/>
                <w:sz w:val="26"/>
                <w:szCs w:val="26"/>
                <w:lang w:val="vi-VN"/>
              </w:rPr>
              <w:t>Chuẩn bị slide + Trình bày kết quả dự án</w:t>
            </w:r>
          </w:p>
        </w:tc>
      </w:tr>
    </w:tbl>
    <w:p w14:paraId="2F306540" w14:textId="2303A472" w:rsidR="006414E4" w:rsidRPr="00120FE8" w:rsidRDefault="006414E4" w:rsidP="006414E4">
      <w:pPr>
        <w:pStyle w:val="ListParagraph"/>
        <w:numPr>
          <w:ilvl w:val="0"/>
          <w:numId w:val="10"/>
        </w:numPr>
        <w:rPr>
          <w:rFonts w:ascii="Times  New Roman" w:hAnsi="Times  New Roman"/>
          <w:b/>
          <w:bCs/>
          <w:color w:val="000000" w:themeColor="text1"/>
          <w:sz w:val="26"/>
          <w:szCs w:val="26"/>
          <w:lang w:val="vi-VN"/>
        </w:rPr>
      </w:pPr>
      <w:r w:rsidRPr="00120FE8">
        <w:rPr>
          <w:rFonts w:ascii="Times  New Roman" w:hAnsi="Times  New Roman"/>
          <w:b/>
          <w:bCs/>
          <w:color w:val="000000" w:themeColor="text1"/>
          <w:sz w:val="26"/>
          <w:szCs w:val="26"/>
        </w:rPr>
        <w:t xml:space="preserve">Tiến </w:t>
      </w:r>
      <w:proofErr w:type="spellStart"/>
      <w:r w:rsidRPr="00120FE8">
        <w:rPr>
          <w:rFonts w:ascii="Times  New Roman" w:hAnsi="Times  New Roman"/>
          <w:b/>
          <w:bCs/>
          <w:color w:val="000000" w:themeColor="text1"/>
          <w:sz w:val="26"/>
          <w:szCs w:val="26"/>
        </w:rPr>
        <w:t>độ</w:t>
      </w:r>
      <w:proofErr w:type="spellEnd"/>
      <w:r w:rsidRPr="00120FE8">
        <w:rPr>
          <w:rFonts w:ascii="Times  New Roman" w:hAnsi="Times  New Roman"/>
          <w:b/>
          <w:bCs/>
          <w:color w:val="000000" w:themeColor="text1"/>
          <w:sz w:val="26"/>
          <w:szCs w:val="26"/>
        </w:rPr>
        <w:t xml:space="preserve"> </w:t>
      </w:r>
      <w:proofErr w:type="spellStart"/>
      <w:r w:rsidRPr="00120FE8">
        <w:rPr>
          <w:rFonts w:ascii="Times  New Roman" w:hAnsi="Times  New Roman"/>
          <w:b/>
          <w:bCs/>
          <w:color w:val="000000" w:themeColor="text1"/>
          <w:sz w:val="26"/>
          <w:szCs w:val="26"/>
        </w:rPr>
        <w:t>thực</w:t>
      </w:r>
      <w:proofErr w:type="spellEnd"/>
      <w:r w:rsidRPr="00120FE8">
        <w:rPr>
          <w:rFonts w:ascii="Times  New Roman" w:hAnsi="Times  New Roman"/>
          <w:b/>
          <w:bCs/>
          <w:color w:val="000000" w:themeColor="text1"/>
          <w:sz w:val="26"/>
          <w:szCs w:val="26"/>
        </w:rPr>
        <w:t xml:space="preserve"> </w:t>
      </w:r>
      <w:proofErr w:type="spellStart"/>
      <w:r w:rsidRPr="00120FE8">
        <w:rPr>
          <w:rFonts w:ascii="Times  New Roman" w:hAnsi="Times  New Roman"/>
          <w:b/>
          <w:bCs/>
          <w:color w:val="000000" w:themeColor="text1"/>
          <w:sz w:val="26"/>
          <w:szCs w:val="26"/>
        </w:rPr>
        <w:t>hiện</w:t>
      </w:r>
      <w:proofErr w:type="spellEnd"/>
    </w:p>
    <w:tbl>
      <w:tblPr>
        <w:tblStyle w:val="TableGrid"/>
        <w:tblW w:w="9464" w:type="dxa"/>
        <w:tblLook w:val="04A0" w:firstRow="1" w:lastRow="0" w:firstColumn="1" w:lastColumn="0" w:noHBand="0" w:noVBand="1"/>
      </w:tblPr>
      <w:tblGrid>
        <w:gridCol w:w="708"/>
        <w:gridCol w:w="4220"/>
        <w:gridCol w:w="2835"/>
        <w:gridCol w:w="1701"/>
      </w:tblGrid>
      <w:tr w:rsidR="006F3F98" w:rsidRPr="00120FE8" w14:paraId="37D90541" w14:textId="77777777" w:rsidTr="006F3F98">
        <w:tc>
          <w:tcPr>
            <w:tcW w:w="708" w:type="dxa"/>
            <w:tcBorders>
              <w:top w:val="single" w:sz="4" w:space="0" w:color="auto"/>
              <w:left w:val="single" w:sz="4" w:space="0" w:color="auto"/>
              <w:bottom w:val="single" w:sz="4" w:space="0" w:color="auto"/>
              <w:right w:val="single" w:sz="4" w:space="0" w:color="auto"/>
            </w:tcBorders>
            <w:vAlign w:val="center"/>
            <w:hideMark/>
          </w:tcPr>
          <w:p w14:paraId="49CAE4F2" w14:textId="77777777" w:rsidR="006414E4" w:rsidRPr="00120FE8" w:rsidRDefault="006414E4" w:rsidP="006414E4">
            <w:pPr>
              <w:spacing w:after="200" w:line="276" w:lineRule="auto"/>
              <w:rPr>
                <w:rFonts w:ascii="Times  New Roman" w:hAnsi="Times  New Roman"/>
                <w:color w:val="000000" w:themeColor="text1"/>
                <w:sz w:val="26"/>
                <w:szCs w:val="26"/>
                <w:lang w:val="vi-VN"/>
              </w:rPr>
            </w:pPr>
            <w:r w:rsidRPr="00120FE8">
              <w:rPr>
                <w:rFonts w:ascii="Times  New Roman" w:hAnsi="Times  New Roman"/>
                <w:b/>
                <w:bCs/>
                <w:color w:val="000000" w:themeColor="text1"/>
                <w:sz w:val="26"/>
                <w:szCs w:val="26"/>
                <w:lang w:val="vi-VN"/>
              </w:rPr>
              <w:t>STT</w:t>
            </w:r>
          </w:p>
        </w:tc>
        <w:tc>
          <w:tcPr>
            <w:tcW w:w="4220" w:type="dxa"/>
            <w:tcBorders>
              <w:top w:val="single" w:sz="4" w:space="0" w:color="auto"/>
              <w:left w:val="single" w:sz="4" w:space="0" w:color="auto"/>
              <w:bottom w:val="single" w:sz="4" w:space="0" w:color="auto"/>
              <w:right w:val="single" w:sz="4" w:space="0" w:color="auto"/>
            </w:tcBorders>
            <w:vAlign w:val="center"/>
            <w:hideMark/>
          </w:tcPr>
          <w:p w14:paraId="07BDE937" w14:textId="77777777" w:rsidR="006414E4" w:rsidRPr="00120FE8" w:rsidRDefault="006414E4" w:rsidP="006414E4">
            <w:pPr>
              <w:spacing w:after="200" w:line="276" w:lineRule="auto"/>
              <w:rPr>
                <w:rFonts w:ascii="Times  New Roman" w:hAnsi="Times  New Roman"/>
                <w:color w:val="000000" w:themeColor="text1"/>
                <w:sz w:val="26"/>
                <w:szCs w:val="26"/>
                <w:lang w:val="vi-VN"/>
              </w:rPr>
            </w:pPr>
            <w:r w:rsidRPr="00120FE8">
              <w:rPr>
                <w:rFonts w:ascii="Times  New Roman" w:hAnsi="Times  New Roman"/>
                <w:b/>
                <w:bCs/>
                <w:color w:val="000000" w:themeColor="text1"/>
                <w:sz w:val="26"/>
                <w:szCs w:val="26"/>
                <w:lang w:val="vi-VN"/>
              </w:rPr>
              <w:t>Công việc</w:t>
            </w:r>
          </w:p>
        </w:tc>
        <w:tc>
          <w:tcPr>
            <w:tcW w:w="2835" w:type="dxa"/>
            <w:tcBorders>
              <w:top w:val="single" w:sz="4" w:space="0" w:color="auto"/>
              <w:left w:val="single" w:sz="4" w:space="0" w:color="auto"/>
              <w:bottom w:val="single" w:sz="4" w:space="0" w:color="auto"/>
              <w:right w:val="single" w:sz="4" w:space="0" w:color="auto"/>
            </w:tcBorders>
            <w:vAlign w:val="center"/>
            <w:hideMark/>
          </w:tcPr>
          <w:p w14:paraId="1BA89988" w14:textId="77777777" w:rsidR="006414E4" w:rsidRPr="00120FE8" w:rsidRDefault="006414E4" w:rsidP="006414E4">
            <w:pPr>
              <w:spacing w:after="200" w:line="276" w:lineRule="auto"/>
              <w:rPr>
                <w:rFonts w:ascii="Times  New Roman" w:hAnsi="Times  New Roman"/>
                <w:color w:val="000000" w:themeColor="text1"/>
                <w:sz w:val="26"/>
                <w:szCs w:val="26"/>
                <w:lang w:val="vi-VN"/>
              </w:rPr>
            </w:pPr>
            <w:r w:rsidRPr="00120FE8">
              <w:rPr>
                <w:rFonts w:ascii="Times  New Roman" w:hAnsi="Times  New Roman"/>
                <w:b/>
                <w:bCs/>
                <w:color w:val="000000" w:themeColor="text1"/>
                <w:sz w:val="26"/>
                <w:szCs w:val="26"/>
                <w:lang w:val="vi-VN"/>
              </w:rPr>
              <w:t>Người phụ trách</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E16B2E0" w14:textId="77777777" w:rsidR="006414E4" w:rsidRPr="00120FE8" w:rsidRDefault="006414E4" w:rsidP="006414E4">
            <w:pPr>
              <w:spacing w:after="200" w:line="276" w:lineRule="auto"/>
              <w:rPr>
                <w:rFonts w:ascii="Times  New Roman" w:hAnsi="Times  New Roman"/>
                <w:color w:val="000000" w:themeColor="text1"/>
                <w:sz w:val="26"/>
                <w:szCs w:val="26"/>
                <w:lang w:val="vi-VN"/>
              </w:rPr>
            </w:pPr>
            <w:r w:rsidRPr="00120FE8">
              <w:rPr>
                <w:rFonts w:ascii="Times  New Roman" w:hAnsi="Times  New Roman"/>
                <w:b/>
                <w:bCs/>
                <w:color w:val="000000" w:themeColor="text1"/>
                <w:sz w:val="26"/>
                <w:szCs w:val="26"/>
                <w:lang w:val="vi-VN"/>
              </w:rPr>
              <w:t>Hạn chót</w:t>
            </w:r>
          </w:p>
        </w:tc>
      </w:tr>
      <w:tr w:rsidR="006F3F98" w:rsidRPr="00120FE8" w14:paraId="223551DA" w14:textId="77777777" w:rsidTr="006F3F98">
        <w:tc>
          <w:tcPr>
            <w:tcW w:w="708" w:type="dxa"/>
            <w:tcBorders>
              <w:top w:val="single" w:sz="4" w:space="0" w:color="auto"/>
              <w:left w:val="single" w:sz="4" w:space="0" w:color="auto"/>
              <w:bottom w:val="single" w:sz="4" w:space="0" w:color="auto"/>
              <w:right w:val="single" w:sz="4" w:space="0" w:color="auto"/>
            </w:tcBorders>
            <w:vAlign w:val="center"/>
            <w:hideMark/>
          </w:tcPr>
          <w:p w14:paraId="1BAB6C34" w14:textId="77777777" w:rsidR="006414E4" w:rsidRPr="00120FE8" w:rsidRDefault="006414E4" w:rsidP="006414E4">
            <w:pPr>
              <w:spacing w:after="200" w:line="276" w:lineRule="auto"/>
              <w:rPr>
                <w:rFonts w:ascii="Times  New Roman" w:hAnsi="Times  New Roman"/>
                <w:color w:val="000000" w:themeColor="text1"/>
                <w:sz w:val="26"/>
                <w:szCs w:val="26"/>
                <w:lang w:val="vi-VN"/>
              </w:rPr>
            </w:pPr>
            <w:r w:rsidRPr="00120FE8">
              <w:rPr>
                <w:rFonts w:ascii="Times  New Roman" w:hAnsi="Times  New Roman"/>
                <w:color w:val="000000" w:themeColor="text1"/>
                <w:sz w:val="26"/>
                <w:szCs w:val="26"/>
                <w:lang w:val="vi-VN"/>
              </w:rPr>
              <w:t>1</w:t>
            </w:r>
          </w:p>
        </w:tc>
        <w:tc>
          <w:tcPr>
            <w:tcW w:w="4220" w:type="dxa"/>
            <w:tcBorders>
              <w:top w:val="single" w:sz="4" w:space="0" w:color="auto"/>
              <w:left w:val="single" w:sz="4" w:space="0" w:color="auto"/>
              <w:bottom w:val="single" w:sz="4" w:space="0" w:color="auto"/>
              <w:right w:val="single" w:sz="4" w:space="0" w:color="auto"/>
            </w:tcBorders>
            <w:vAlign w:val="center"/>
            <w:hideMark/>
          </w:tcPr>
          <w:p w14:paraId="1A62B559" w14:textId="77777777" w:rsidR="006414E4" w:rsidRPr="00120FE8" w:rsidRDefault="006414E4" w:rsidP="006414E4">
            <w:pPr>
              <w:spacing w:after="200" w:line="276" w:lineRule="auto"/>
              <w:rPr>
                <w:rFonts w:ascii="Times  New Roman" w:hAnsi="Times  New Roman"/>
                <w:color w:val="000000" w:themeColor="text1"/>
                <w:sz w:val="26"/>
                <w:szCs w:val="26"/>
                <w:lang w:val="vi-VN"/>
              </w:rPr>
            </w:pPr>
            <w:r w:rsidRPr="00120FE8">
              <w:rPr>
                <w:rFonts w:ascii="Times  New Roman" w:hAnsi="Times  New Roman"/>
                <w:color w:val="000000" w:themeColor="text1"/>
                <w:sz w:val="26"/>
                <w:szCs w:val="26"/>
                <w:lang w:val="vi-VN"/>
              </w:rPr>
              <w:t>Chọn đề tài &amp; thành lập nhóm</w:t>
            </w:r>
          </w:p>
        </w:tc>
        <w:tc>
          <w:tcPr>
            <w:tcW w:w="2835" w:type="dxa"/>
            <w:tcBorders>
              <w:top w:val="single" w:sz="4" w:space="0" w:color="auto"/>
              <w:left w:val="single" w:sz="4" w:space="0" w:color="auto"/>
              <w:bottom w:val="single" w:sz="4" w:space="0" w:color="auto"/>
              <w:right w:val="single" w:sz="4" w:space="0" w:color="auto"/>
            </w:tcBorders>
            <w:vAlign w:val="center"/>
            <w:hideMark/>
          </w:tcPr>
          <w:p w14:paraId="57D3E27C" w14:textId="393F8D42" w:rsidR="006414E4" w:rsidRPr="00120FE8" w:rsidRDefault="006414E4" w:rsidP="006414E4">
            <w:pPr>
              <w:spacing w:after="200" w:line="276" w:lineRule="auto"/>
              <w:rPr>
                <w:rFonts w:ascii="Times  New Roman" w:hAnsi="Times  New Roman"/>
                <w:color w:val="000000" w:themeColor="text1"/>
                <w:sz w:val="26"/>
                <w:szCs w:val="26"/>
                <w:lang w:val="vi-VN"/>
              </w:rPr>
            </w:pPr>
            <w:r w:rsidRPr="00120FE8">
              <w:rPr>
                <w:rFonts w:ascii="Times  New Roman" w:hAnsi="Times  New Roman"/>
                <w:color w:val="000000" w:themeColor="text1"/>
                <w:sz w:val="26"/>
                <w:szCs w:val="26"/>
                <w:lang w:val="vi-VN"/>
              </w:rPr>
              <w:t>Tất cả thành viên</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6A49000" w14:textId="6B1CC518" w:rsidR="006414E4" w:rsidRPr="00120FE8" w:rsidRDefault="00C50C07" w:rsidP="006414E4">
            <w:pPr>
              <w:spacing w:after="200" w:line="276" w:lineRule="auto"/>
              <w:rPr>
                <w:rFonts w:ascii="Times  New Roman" w:hAnsi="Times  New Roman"/>
                <w:color w:val="000000" w:themeColor="text1"/>
                <w:sz w:val="26"/>
                <w:szCs w:val="26"/>
                <w:lang w:val="vi-VN"/>
              </w:rPr>
            </w:pPr>
            <w:r w:rsidRPr="00120FE8">
              <w:rPr>
                <w:rFonts w:ascii="Times  New Roman" w:hAnsi="Times  New Roman"/>
                <w:color w:val="000000" w:themeColor="text1"/>
                <w:sz w:val="26"/>
                <w:szCs w:val="26"/>
                <w:lang w:val="vi-VN"/>
              </w:rPr>
              <w:t>14</w:t>
            </w:r>
            <w:r w:rsidR="006414E4" w:rsidRPr="00120FE8">
              <w:rPr>
                <w:rFonts w:ascii="Times  New Roman" w:hAnsi="Times  New Roman"/>
                <w:color w:val="000000" w:themeColor="text1"/>
                <w:sz w:val="26"/>
                <w:szCs w:val="26"/>
                <w:lang w:val="vi-VN"/>
              </w:rPr>
              <w:t>/04/2025</w:t>
            </w:r>
          </w:p>
        </w:tc>
      </w:tr>
      <w:tr w:rsidR="006F3F98" w:rsidRPr="00120FE8" w14:paraId="265FFC75" w14:textId="77777777" w:rsidTr="006F3F98">
        <w:tc>
          <w:tcPr>
            <w:tcW w:w="708" w:type="dxa"/>
            <w:tcBorders>
              <w:top w:val="single" w:sz="4" w:space="0" w:color="auto"/>
              <w:left w:val="single" w:sz="4" w:space="0" w:color="auto"/>
              <w:bottom w:val="single" w:sz="4" w:space="0" w:color="auto"/>
              <w:right w:val="single" w:sz="4" w:space="0" w:color="auto"/>
            </w:tcBorders>
            <w:vAlign w:val="center"/>
            <w:hideMark/>
          </w:tcPr>
          <w:p w14:paraId="7291E9CA" w14:textId="77777777" w:rsidR="006414E4" w:rsidRPr="00120FE8" w:rsidRDefault="006414E4" w:rsidP="006414E4">
            <w:pPr>
              <w:spacing w:after="200" w:line="276" w:lineRule="auto"/>
              <w:rPr>
                <w:rFonts w:ascii="Times  New Roman" w:hAnsi="Times  New Roman"/>
                <w:color w:val="000000" w:themeColor="text1"/>
                <w:sz w:val="26"/>
                <w:szCs w:val="26"/>
                <w:lang w:val="vi-VN"/>
              </w:rPr>
            </w:pPr>
            <w:r w:rsidRPr="00120FE8">
              <w:rPr>
                <w:rFonts w:ascii="Times  New Roman" w:hAnsi="Times  New Roman"/>
                <w:color w:val="000000" w:themeColor="text1"/>
                <w:sz w:val="26"/>
                <w:szCs w:val="26"/>
                <w:lang w:val="vi-VN"/>
              </w:rPr>
              <w:t>2</w:t>
            </w:r>
          </w:p>
        </w:tc>
        <w:tc>
          <w:tcPr>
            <w:tcW w:w="4220" w:type="dxa"/>
            <w:tcBorders>
              <w:top w:val="single" w:sz="4" w:space="0" w:color="auto"/>
              <w:left w:val="single" w:sz="4" w:space="0" w:color="auto"/>
              <w:bottom w:val="single" w:sz="4" w:space="0" w:color="auto"/>
              <w:right w:val="single" w:sz="4" w:space="0" w:color="auto"/>
            </w:tcBorders>
            <w:vAlign w:val="center"/>
            <w:hideMark/>
          </w:tcPr>
          <w:p w14:paraId="62C2E32A" w14:textId="77777777" w:rsidR="006414E4" w:rsidRPr="00120FE8" w:rsidRDefault="006414E4" w:rsidP="006414E4">
            <w:pPr>
              <w:spacing w:after="200" w:line="276" w:lineRule="auto"/>
              <w:rPr>
                <w:rFonts w:ascii="Times  New Roman" w:hAnsi="Times  New Roman"/>
                <w:color w:val="000000" w:themeColor="text1"/>
                <w:sz w:val="26"/>
                <w:szCs w:val="26"/>
                <w:lang w:val="vi-VN"/>
              </w:rPr>
            </w:pPr>
            <w:r w:rsidRPr="00120FE8">
              <w:rPr>
                <w:rFonts w:ascii="Times  New Roman" w:hAnsi="Times  New Roman"/>
                <w:color w:val="000000" w:themeColor="text1"/>
                <w:sz w:val="26"/>
                <w:szCs w:val="26"/>
                <w:lang w:val="vi-VN"/>
              </w:rPr>
              <w:t>Thiết kế lớp cơ sở &amp; các lớp con</w:t>
            </w:r>
          </w:p>
        </w:tc>
        <w:tc>
          <w:tcPr>
            <w:tcW w:w="2835" w:type="dxa"/>
            <w:tcBorders>
              <w:top w:val="single" w:sz="4" w:space="0" w:color="auto"/>
              <w:left w:val="single" w:sz="4" w:space="0" w:color="auto"/>
              <w:bottom w:val="single" w:sz="4" w:space="0" w:color="auto"/>
              <w:right w:val="single" w:sz="4" w:space="0" w:color="auto"/>
            </w:tcBorders>
            <w:vAlign w:val="center"/>
            <w:hideMark/>
          </w:tcPr>
          <w:p w14:paraId="6991BAF7" w14:textId="24B344CD" w:rsidR="006414E4" w:rsidRPr="00120FE8" w:rsidRDefault="006414E4" w:rsidP="006414E4">
            <w:pPr>
              <w:spacing w:after="200" w:line="276" w:lineRule="auto"/>
              <w:rPr>
                <w:rFonts w:ascii="Times  New Roman" w:hAnsi="Times  New Roman"/>
                <w:color w:val="000000" w:themeColor="text1"/>
                <w:sz w:val="26"/>
                <w:szCs w:val="26"/>
                <w:lang w:val="vi-VN"/>
              </w:rPr>
            </w:pPr>
            <w:r w:rsidRPr="00120FE8">
              <w:rPr>
                <w:rFonts w:ascii="Times  New Roman" w:hAnsi="Times  New Roman"/>
                <w:color w:val="000000" w:themeColor="text1"/>
                <w:sz w:val="26"/>
                <w:szCs w:val="26"/>
                <w:lang w:val="vi-VN"/>
              </w:rPr>
              <w:t xml:space="preserve">Nguyễn Hữu Huy Hoàng, </w:t>
            </w:r>
            <w:r w:rsidR="00C50C07" w:rsidRPr="00120FE8">
              <w:rPr>
                <w:rFonts w:ascii="Times  New Roman" w:hAnsi="Times  New Roman"/>
                <w:color w:val="000000" w:themeColor="text1"/>
                <w:sz w:val="26"/>
                <w:szCs w:val="26"/>
                <w:lang w:val="vi-VN"/>
              </w:rPr>
              <w:t>Hoàng Viết Hiếu</w:t>
            </w:r>
          </w:p>
        </w:tc>
        <w:tc>
          <w:tcPr>
            <w:tcW w:w="1701" w:type="dxa"/>
            <w:tcBorders>
              <w:top w:val="single" w:sz="4" w:space="0" w:color="auto"/>
              <w:left w:val="single" w:sz="4" w:space="0" w:color="auto"/>
              <w:bottom w:val="single" w:sz="4" w:space="0" w:color="auto"/>
              <w:right w:val="single" w:sz="4" w:space="0" w:color="auto"/>
            </w:tcBorders>
            <w:vAlign w:val="center"/>
            <w:hideMark/>
          </w:tcPr>
          <w:p w14:paraId="16BE8779" w14:textId="5C96734A" w:rsidR="006414E4" w:rsidRPr="00120FE8" w:rsidRDefault="00C50C07" w:rsidP="006414E4">
            <w:pPr>
              <w:spacing w:after="200" w:line="276" w:lineRule="auto"/>
              <w:rPr>
                <w:rFonts w:ascii="Times  New Roman" w:hAnsi="Times  New Roman"/>
                <w:color w:val="000000" w:themeColor="text1"/>
                <w:sz w:val="26"/>
                <w:szCs w:val="26"/>
                <w:lang w:val="vi-VN"/>
              </w:rPr>
            </w:pPr>
            <w:r w:rsidRPr="00120FE8">
              <w:rPr>
                <w:rFonts w:ascii="Times  New Roman" w:hAnsi="Times  New Roman"/>
                <w:color w:val="000000" w:themeColor="text1"/>
                <w:sz w:val="26"/>
                <w:szCs w:val="26"/>
                <w:lang w:val="vi-VN"/>
              </w:rPr>
              <w:t>16</w:t>
            </w:r>
            <w:r w:rsidR="006414E4" w:rsidRPr="00120FE8">
              <w:rPr>
                <w:rFonts w:ascii="Times  New Roman" w:hAnsi="Times  New Roman"/>
                <w:color w:val="000000" w:themeColor="text1"/>
                <w:sz w:val="26"/>
                <w:szCs w:val="26"/>
                <w:lang w:val="vi-VN"/>
              </w:rPr>
              <w:t>/04/2025</w:t>
            </w:r>
          </w:p>
        </w:tc>
      </w:tr>
      <w:tr w:rsidR="006F3F98" w:rsidRPr="00120FE8" w14:paraId="4CCDBE97" w14:textId="77777777" w:rsidTr="006F3F98">
        <w:tc>
          <w:tcPr>
            <w:tcW w:w="708" w:type="dxa"/>
            <w:tcBorders>
              <w:top w:val="single" w:sz="4" w:space="0" w:color="auto"/>
              <w:left w:val="single" w:sz="4" w:space="0" w:color="auto"/>
              <w:bottom w:val="single" w:sz="4" w:space="0" w:color="auto"/>
              <w:right w:val="single" w:sz="4" w:space="0" w:color="auto"/>
            </w:tcBorders>
            <w:vAlign w:val="center"/>
            <w:hideMark/>
          </w:tcPr>
          <w:p w14:paraId="4B64E3A1" w14:textId="77777777" w:rsidR="006414E4" w:rsidRPr="00120FE8" w:rsidRDefault="006414E4" w:rsidP="006414E4">
            <w:pPr>
              <w:spacing w:after="200" w:line="276" w:lineRule="auto"/>
              <w:rPr>
                <w:rFonts w:ascii="Times  New Roman" w:hAnsi="Times  New Roman"/>
                <w:color w:val="000000" w:themeColor="text1"/>
                <w:sz w:val="26"/>
                <w:szCs w:val="26"/>
                <w:lang w:val="vi-VN"/>
              </w:rPr>
            </w:pPr>
            <w:r w:rsidRPr="00120FE8">
              <w:rPr>
                <w:rFonts w:ascii="Times  New Roman" w:hAnsi="Times  New Roman"/>
                <w:color w:val="000000" w:themeColor="text1"/>
                <w:sz w:val="26"/>
                <w:szCs w:val="26"/>
                <w:lang w:val="vi-VN"/>
              </w:rPr>
              <w:t>3</w:t>
            </w:r>
          </w:p>
        </w:tc>
        <w:tc>
          <w:tcPr>
            <w:tcW w:w="4220" w:type="dxa"/>
            <w:tcBorders>
              <w:top w:val="single" w:sz="4" w:space="0" w:color="auto"/>
              <w:left w:val="single" w:sz="4" w:space="0" w:color="auto"/>
              <w:bottom w:val="single" w:sz="4" w:space="0" w:color="auto"/>
              <w:right w:val="single" w:sz="4" w:space="0" w:color="auto"/>
            </w:tcBorders>
            <w:vAlign w:val="center"/>
            <w:hideMark/>
          </w:tcPr>
          <w:p w14:paraId="787D6A22" w14:textId="77777777" w:rsidR="006414E4" w:rsidRPr="00120FE8" w:rsidRDefault="006414E4" w:rsidP="006414E4">
            <w:pPr>
              <w:spacing w:after="200" w:line="276" w:lineRule="auto"/>
              <w:rPr>
                <w:rFonts w:ascii="Times  New Roman" w:hAnsi="Times  New Roman"/>
                <w:color w:val="000000" w:themeColor="text1"/>
                <w:sz w:val="26"/>
                <w:szCs w:val="26"/>
                <w:lang w:val="vi-VN"/>
              </w:rPr>
            </w:pPr>
            <w:r w:rsidRPr="00120FE8">
              <w:rPr>
                <w:rFonts w:ascii="Times  New Roman" w:hAnsi="Times  New Roman"/>
                <w:color w:val="000000" w:themeColor="text1"/>
                <w:sz w:val="26"/>
                <w:szCs w:val="26"/>
                <w:lang w:val="vi-VN"/>
              </w:rPr>
              <w:t>Cài đặt getter/setter và phương thức</w:t>
            </w:r>
          </w:p>
        </w:tc>
        <w:tc>
          <w:tcPr>
            <w:tcW w:w="2835" w:type="dxa"/>
            <w:tcBorders>
              <w:top w:val="single" w:sz="4" w:space="0" w:color="auto"/>
              <w:left w:val="single" w:sz="4" w:space="0" w:color="auto"/>
              <w:bottom w:val="single" w:sz="4" w:space="0" w:color="auto"/>
              <w:right w:val="single" w:sz="4" w:space="0" w:color="auto"/>
            </w:tcBorders>
            <w:vAlign w:val="center"/>
            <w:hideMark/>
          </w:tcPr>
          <w:p w14:paraId="7E5D8199" w14:textId="20C03A9D" w:rsidR="006414E4" w:rsidRPr="00120FE8" w:rsidRDefault="00C50C07" w:rsidP="006414E4">
            <w:pPr>
              <w:spacing w:after="200" w:line="276" w:lineRule="auto"/>
              <w:rPr>
                <w:rFonts w:ascii="Times  New Roman" w:hAnsi="Times  New Roman"/>
                <w:color w:val="000000" w:themeColor="text1"/>
                <w:sz w:val="26"/>
                <w:szCs w:val="26"/>
                <w:lang w:val="vi-VN"/>
              </w:rPr>
            </w:pPr>
            <w:r w:rsidRPr="00120FE8">
              <w:rPr>
                <w:rFonts w:ascii="Times  New Roman" w:hAnsi="Times  New Roman"/>
                <w:color w:val="000000" w:themeColor="text1"/>
                <w:sz w:val="26"/>
                <w:szCs w:val="26"/>
                <w:lang w:val="vi-VN"/>
              </w:rPr>
              <w:t>Nguyễn Hữu Huy Hoàng, Hoàng Viết Hiếu</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441D679" w14:textId="1F3BC689" w:rsidR="006414E4" w:rsidRPr="00120FE8" w:rsidRDefault="00C50C07" w:rsidP="006414E4">
            <w:pPr>
              <w:spacing w:after="200" w:line="276" w:lineRule="auto"/>
              <w:rPr>
                <w:rFonts w:ascii="Times  New Roman" w:hAnsi="Times  New Roman"/>
                <w:color w:val="000000" w:themeColor="text1"/>
                <w:sz w:val="26"/>
                <w:szCs w:val="26"/>
                <w:lang w:val="vi-VN"/>
              </w:rPr>
            </w:pPr>
            <w:r w:rsidRPr="00120FE8">
              <w:rPr>
                <w:rFonts w:ascii="Times  New Roman" w:hAnsi="Times  New Roman"/>
                <w:color w:val="000000" w:themeColor="text1"/>
                <w:sz w:val="26"/>
                <w:szCs w:val="26"/>
                <w:lang w:val="vi-VN"/>
              </w:rPr>
              <w:t>17</w:t>
            </w:r>
            <w:r w:rsidR="006414E4" w:rsidRPr="00120FE8">
              <w:rPr>
                <w:rFonts w:ascii="Times  New Roman" w:hAnsi="Times  New Roman"/>
                <w:color w:val="000000" w:themeColor="text1"/>
                <w:sz w:val="26"/>
                <w:szCs w:val="26"/>
                <w:lang w:val="vi-VN"/>
              </w:rPr>
              <w:t>/04/2025</w:t>
            </w:r>
          </w:p>
        </w:tc>
      </w:tr>
      <w:tr w:rsidR="006F3F98" w:rsidRPr="00120FE8" w14:paraId="3A7B80E0" w14:textId="77777777" w:rsidTr="006F3F98">
        <w:tc>
          <w:tcPr>
            <w:tcW w:w="708" w:type="dxa"/>
            <w:tcBorders>
              <w:top w:val="single" w:sz="4" w:space="0" w:color="auto"/>
              <w:left w:val="single" w:sz="4" w:space="0" w:color="auto"/>
              <w:bottom w:val="single" w:sz="4" w:space="0" w:color="auto"/>
              <w:right w:val="single" w:sz="4" w:space="0" w:color="auto"/>
            </w:tcBorders>
            <w:vAlign w:val="center"/>
            <w:hideMark/>
          </w:tcPr>
          <w:p w14:paraId="0C159082" w14:textId="77777777" w:rsidR="006414E4" w:rsidRPr="00120FE8" w:rsidRDefault="006414E4" w:rsidP="006414E4">
            <w:pPr>
              <w:spacing w:after="200" w:line="276" w:lineRule="auto"/>
              <w:rPr>
                <w:rFonts w:ascii="Times  New Roman" w:hAnsi="Times  New Roman"/>
                <w:color w:val="000000" w:themeColor="text1"/>
                <w:sz w:val="26"/>
                <w:szCs w:val="26"/>
                <w:lang w:val="vi-VN"/>
              </w:rPr>
            </w:pPr>
            <w:r w:rsidRPr="00120FE8">
              <w:rPr>
                <w:rFonts w:ascii="Times  New Roman" w:hAnsi="Times  New Roman"/>
                <w:color w:val="000000" w:themeColor="text1"/>
                <w:sz w:val="26"/>
                <w:szCs w:val="26"/>
                <w:lang w:val="vi-VN"/>
              </w:rPr>
              <w:t>4</w:t>
            </w:r>
          </w:p>
        </w:tc>
        <w:tc>
          <w:tcPr>
            <w:tcW w:w="4220" w:type="dxa"/>
            <w:tcBorders>
              <w:top w:val="single" w:sz="4" w:space="0" w:color="auto"/>
              <w:left w:val="single" w:sz="4" w:space="0" w:color="auto"/>
              <w:bottom w:val="single" w:sz="4" w:space="0" w:color="auto"/>
              <w:right w:val="single" w:sz="4" w:space="0" w:color="auto"/>
            </w:tcBorders>
            <w:vAlign w:val="center"/>
            <w:hideMark/>
          </w:tcPr>
          <w:p w14:paraId="3255830D" w14:textId="77777777" w:rsidR="006414E4" w:rsidRPr="00120FE8" w:rsidRDefault="006414E4" w:rsidP="006414E4">
            <w:pPr>
              <w:spacing w:after="200" w:line="276" w:lineRule="auto"/>
              <w:rPr>
                <w:rFonts w:ascii="Times  New Roman" w:hAnsi="Times  New Roman"/>
                <w:color w:val="000000" w:themeColor="text1"/>
                <w:sz w:val="26"/>
                <w:szCs w:val="26"/>
                <w:lang w:val="vi-VN"/>
              </w:rPr>
            </w:pPr>
            <w:r w:rsidRPr="00120FE8">
              <w:rPr>
                <w:rFonts w:ascii="Times  New Roman" w:hAnsi="Times  New Roman"/>
                <w:color w:val="000000" w:themeColor="text1"/>
                <w:sz w:val="26"/>
                <w:szCs w:val="26"/>
                <w:lang w:val="vi-VN"/>
              </w:rPr>
              <w:t>Xây dựng lưu/trả dữ liệu JSON</w:t>
            </w:r>
          </w:p>
        </w:tc>
        <w:tc>
          <w:tcPr>
            <w:tcW w:w="2835" w:type="dxa"/>
            <w:tcBorders>
              <w:top w:val="single" w:sz="4" w:space="0" w:color="auto"/>
              <w:left w:val="single" w:sz="4" w:space="0" w:color="auto"/>
              <w:bottom w:val="single" w:sz="4" w:space="0" w:color="auto"/>
              <w:right w:val="single" w:sz="4" w:space="0" w:color="auto"/>
            </w:tcBorders>
            <w:vAlign w:val="center"/>
            <w:hideMark/>
          </w:tcPr>
          <w:p w14:paraId="15914991" w14:textId="63767A90" w:rsidR="006414E4" w:rsidRPr="00120FE8" w:rsidRDefault="00C50C07" w:rsidP="006414E4">
            <w:pPr>
              <w:spacing w:after="200" w:line="276" w:lineRule="auto"/>
              <w:rPr>
                <w:rFonts w:ascii="Times  New Roman" w:hAnsi="Times  New Roman"/>
                <w:color w:val="000000" w:themeColor="text1"/>
                <w:sz w:val="26"/>
                <w:szCs w:val="26"/>
                <w:lang w:val="vi-VN"/>
              </w:rPr>
            </w:pPr>
            <w:r w:rsidRPr="00120FE8">
              <w:rPr>
                <w:rFonts w:ascii="Times  New Roman" w:hAnsi="Times  New Roman"/>
                <w:color w:val="000000" w:themeColor="text1"/>
                <w:sz w:val="26"/>
                <w:szCs w:val="26"/>
                <w:lang w:val="vi-VN"/>
              </w:rPr>
              <w:t>Nguyễn Hữu Huy Hoàng</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1BFE9DD" w14:textId="1A0C8922" w:rsidR="006414E4" w:rsidRPr="00120FE8" w:rsidRDefault="00C50C07" w:rsidP="006414E4">
            <w:pPr>
              <w:spacing w:after="200" w:line="276" w:lineRule="auto"/>
              <w:rPr>
                <w:rFonts w:ascii="Times  New Roman" w:hAnsi="Times  New Roman"/>
                <w:color w:val="000000" w:themeColor="text1"/>
                <w:sz w:val="26"/>
                <w:szCs w:val="26"/>
                <w:lang w:val="vi-VN"/>
              </w:rPr>
            </w:pPr>
            <w:r w:rsidRPr="00120FE8">
              <w:rPr>
                <w:rFonts w:ascii="Times  New Roman" w:hAnsi="Times  New Roman"/>
                <w:color w:val="000000" w:themeColor="text1"/>
                <w:sz w:val="26"/>
                <w:szCs w:val="26"/>
                <w:lang w:val="vi-VN"/>
              </w:rPr>
              <w:t>18</w:t>
            </w:r>
            <w:r w:rsidR="006414E4" w:rsidRPr="00120FE8">
              <w:rPr>
                <w:rFonts w:ascii="Times  New Roman" w:hAnsi="Times  New Roman"/>
                <w:color w:val="000000" w:themeColor="text1"/>
                <w:sz w:val="26"/>
                <w:szCs w:val="26"/>
                <w:lang w:val="vi-VN"/>
              </w:rPr>
              <w:t>/04/2025</w:t>
            </w:r>
          </w:p>
        </w:tc>
      </w:tr>
      <w:tr w:rsidR="006F3F98" w:rsidRPr="00120FE8" w14:paraId="0AE151E5" w14:textId="77777777" w:rsidTr="006F3F98">
        <w:tc>
          <w:tcPr>
            <w:tcW w:w="708" w:type="dxa"/>
            <w:tcBorders>
              <w:top w:val="single" w:sz="4" w:space="0" w:color="auto"/>
              <w:left w:val="single" w:sz="4" w:space="0" w:color="auto"/>
              <w:bottom w:val="single" w:sz="4" w:space="0" w:color="auto"/>
              <w:right w:val="single" w:sz="4" w:space="0" w:color="auto"/>
            </w:tcBorders>
            <w:vAlign w:val="center"/>
            <w:hideMark/>
          </w:tcPr>
          <w:p w14:paraId="2F0BF70E" w14:textId="77777777" w:rsidR="006414E4" w:rsidRPr="00120FE8" w:rsidRDefault="006414E4" w:rsidP="006414E4">
            <w:pPr>
              <w:spacing w:after="200" w:line="276" w:lineRule="auto"/>
              <w:rPr>
                <w:rFonts w:ascii="Times  New Roman" w:hAnsi="Times  New Roman"/>
                <w:color w:val="000000" w:themeColor="text1"/>
                <w:sz w:val="26"/>
                <w:szCs w:val="26"/>
                <w:lang w:val="vi-VN"/>
              </w:rPr>
            </w:pPr>
            <w:r w:rsidRPr="00120FE8">
              <w:rPr>
                <w:rFonts w:ascii="Times  New Roman" w:hAnsi="Times  New Roman"/>
                <w:color w:val="000000" w:themeColor="text1"/>
                <w:sz w:val="26"/>
                <w:szCs w:val="26"/>
                <w:lang w:val="vi-VN"/>
              </w:rPr>
              <w:t>5</w:t>
            </w:r>
          </w:p>
        </w:tc>
        <w:tc>
          <w:tcPr>
            <w:tcW w:w="4220" w:type="dxa"/>
            <w:tcBorders>
              <w:top w:val="single" w:sz="4" w:space="0" w:color="auto"/>
              <w:left w:val="single" w:sz="4" w:space="0" w:color="auto"/>
              <w:bottom w:val="single" w:sz="4" w:space="0" w:color="auto"/>
              <w:right w:val="single" w:sz="4" w:space="0" w:color="auto"/>
            </w:tcBorders>
            <w:vAlign w:val="center"/>
            <w:hideMark/>
          </w:tcPr>
          <w:p w14:paraId="7911B138" w14:textId="77777777" w:rsidR="006414E4" w:rsidRPr="00120FE8" w:rsidRDefault="006414E4" w:rsidP="006414E4">
            <w:pPr>
              <w:spacing w:after="200" w:line="276" w:lineRule="auto"/>
              <w:rPr>
                <w:rFonts w:ascii="Times  New Roman" w:hAnsi="Times  New Roman"/>
                <w:color w:val="000000" w:themeColor="text1"/>
                <w:sz w:val="26"/>
                <w:szCs w:val="26"/>
                <w:lang w:val="vi-VN"/>
              </w:rPr>
            </w:pPr>
            <w:r w:rsidRPr="00120FE8">
              <w:rPr>
                <w:rFonts w:ascii="Times  New Roman" w:hAnsi="Times  New Roman"/>
                <w:color w:val="000000" w:themeColor="text1"/>
                <w:sz w:val="26"/>
                <w:szCs w:val="26"/>
                <w:lang w:val="vi-VN"/>
              </w:rPr>
              <w:t>Viết unit test cho các lớp &amp; phương thức</w:t>
            </w:r>
          </w:p>
        </w:tc>
        <w:tc>
          <w:tcPr>
            <w:tcW w:w="2835" w:type="dxa"/>
            <w:tcBorders>
              <w:top w:val="single" w:sz="4" w:space="0" w:color="auto"/>
              <w:left w:val="single" w:sz="4" w:space="0" w:color="auto"/>
              <w:bottom w:val="single" w:sz="4" w:space="0" w:color="auto"/>
              <w:right w:val="single" w:sz="4" w:space="0" w:color="auto"/>
            </w:tcBorders>
            <w:vAlign w:val="center"/>
            <w:hideMark/>
          </w:tcPr>
          <w:p w14:paraId="36C8A914" w14:textId="796E1BA1" w:rsidR="006414E4" w:rsidRPr="00120FE8" w:rsidRDefault="00C50C07" w:rsidP="006414E4">
            <w:pPr>
              <w:spacing w:after="200" w:line="276" w:lineRule="auto"/>
              <w:rPr>
                <w:rFonts w:ascii="Times  New Roman" w:hAnsi="Times  New Roman"/>
                <w:color w:val="000000" w:themeColor="text1"/>
                <w:sz w:val="26"/>
                <w:szCs w:val="26"/>
                <w:lang w:val="vi-VN"/>
              </w:rPr>
            </w:pPr>
            <w:r w:rsidRPr="00120FE8">
              <w:rPr>
                <w:rFonts w:ascii="Times  New Roman" w:hAnsi="Times  New Roman"/>
                <w:color w:val="000000" w:themeColor="text1"/>
                <w:sz w:val="26"/>
                <w:szCs w:val="26"/>
                <w:lang w:val="vi-VN"/>
              </w:rPr>
              <w:t>Hoàng Viết Hiếu</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B0B484B" w14:textId="52D50583" w:rsidR="006414E4" w:rsidRPr="00120FE8" w:rsidRDefault="00C50C07" w:rsidP="006414E4">
            <w:pPr>
              <w:spacing w:after="200" w:line="276" w:lineRule="auto"/>
              <w:rPr>
                <w:rFonts w:ascii="Times  New Roman" w:hAnsi="Times  New Roman"/>
                <w:color w:val="000000" w:themeColor="text1"/>
                <w:sz w:val="26"/>
                <w:szCs w:val="26"/>
                <w:lang w:val="vi-VN"/>
              </w:rPr>
            </w:pPr>
            <w:r w:rsidRPr="00120FE8">
              <w:rPr>
                <w:rFonts w:ascii="Times  New Roman" w:hAnsi="Times  New Roman"/>
                <w:color w:val="000000" w:themeColor="text1"/>
                <w:sz w:val="26"/>
                <w:szCs w:val="26"/>
                <w:lang w:val="vi-VN"/>
              </w:rPr>
              <w:t>19</w:t>
            </w:r>
            <w:r w:rsidR="006414E4" w:rsidRPr="00120FE8">
              <w:rPr>
                <w:rFonts w:ascii="Times  New Roman" w:hAnsi="Times  New Roman"/>
                <w:color w:val="000000" w:themeColor="text1"/>
                <w:sz w:val="26"/>
                <w:szCs w:val="26"/>
                <w:lang w:val="vi-VN"/>
              </w:rPr>
              <w:t>/04/2025</w:t>
            </w:r>
          </w:p>
        </w:tc>
      </w:tr>
      <w:tr w:rsidR="006F3F98" w:rsidRPr="00120FE8" w14:paraId="4F26EA1A" w14:textId="77777777" w:rsidTr="006F3F98">
        <w:trPr>
          <w:trHeight w:val="427"/>
        </w:trPr>
        <w:tc>
          <w:tcPr>
            <w:tcW w:w="708" w:type="dxa"/>
            <w:tcBorders>
              <w:top w:val="single" w:sz="4" w:space="0" w:color="auto"/>
              <w:left w:val="single" w:sz="4" w:space="0" w:color="auto"/>
              <w:bottom w:val="single" w:sz="4" w:space="0" w:color="auto"/>
              <w:right w:val="single" w:sz="4" w:space="0" w:color="auto"/>
            </w:tcBorders>
            <w:vAlign w:val="center"/>
            <w:hideMark/>
          </w:tcPr>
          <w:p w14:paraId="010F8035" w14:textId="77777777" w:rsidR="006414E4" w:rsidRPr="00120FE8" w:rsidRDefault="006414E4" w:rsidP="006414E4">
            <w:pPr>
              <w:spacing w:after="200" w:line="276" w:lineRule="auto"/>
              <w:rPr>
                <w:rFonts w:ascii="Times  New Roman" w:hAnsi="Times  New Roman"/>
                <w:color w:val="000000" w:themeColor="text1"/>
                <w:sz w:val="26"/>
                <w:szCs w:val="26"/>
                <w:lang w:val="vi-VN"/>
              </w:rPr>
            </w:pPr>
            <w:r w:rsidRPr="00120FE8">
              <w:rPr>
                <w:rFonts w:ascii="Times  New Roman" w:hAnsi="Times  New Roman"/>
                <w:color w:val="000000" w:themeColor="text1"/>
                <w:sz w:val="26"/>
                <w:szCs w:val="26"/>
                <w:lang w:val="vi-VN"/>
              </w:rPr>
              <w:t>6</w:t>
            </w:r>
          </w:p>
        </w:tc>
        <w:tc>
          <w:tcPr>
            <w:tcW w:w="4220" w:type="dxa"/>
            <w:tcBorders>
              <w:top w:val="single" w:sz="4" w:space="0" w:color="auto"/>
              <w:left w:val="single" w:sz="4" w:space="0" w:color="auto"/>
              <w:bottom w:val="single" w:sz="4" w:space="0" w:color="auto"/>
              <w:right w:val="single" w:sz="4" w:space="0" w:color="auto"/>
            </w:tcBorders>
            <w:vAlign w:val="center"/>
            <w:hideMark/>
          </w:tcPr>
          <w:p w14:paraId="4AB625B4" w14:textId="5E9A8FE1" w:rsidR="006414E4" w:rsidRPr="00120FE8" w:rsidRDefault="006414E4" w:rsidP="006414E4">
            <w:pPr>
              <w:spacing w:after="200" w:line="276" w:lineRule="auto"/>
              <w:rPr>
                <w:rFonts w:ascii="Times  New Roman" w:hAnsi="Times  New Roman"/>
                <w:color w:val="000000" w:themeColor="text1"/>
                <w:sz w:val="26"/>
                <w:szCs w:val="26"/>
                <w:lang w:val="vi-VN"/>
              </w:rPr>
            </w:pPr>
            <w:r w:rsidRPr="00120FE8">
              <w:rPr>
                <w:rFonts w:ascii="Times  New Roman" w:hAnsi="Times  New Roman"/>
                <w:color w:val="000000" w:themeColor="text1"/>
                <w:sz w:val="26"/>
                <w:szCs w:val="26"/>
                <w:lang w:val="vi-VN"/>
              </w:rPr>
              <w:t xml:space="preserve">Kiểm thử tích hợp </w:t>
            </w:r>
          </w:p>
        </w:tc>
        <w:tc>
          <w:tcPr>
            <w:tcW w:w="2835" w:type="dxa"/>
            <w:tcBorders>
              <w:top w:val="single" w:sz="4" w:space="0" w:color="auto"/>
              <w:left w:val="single" w:sz="4" w:space="0" w:color="auto"/>
              <w:bottom w:val="single" w:sz="4" w:space="0" w:color="auto"/>
              <w:right w:val="single" w:sz="4" w:space="0" w:color="auto"/>
            </w:tcBorders>
            <w:vAlign w:val="center"/>
            <w:hideMark/>
          </w:tcPr>
          <w:p w14:paraId="48D149ED" w14:textId="215200EF" w:rsidR="006414E4" w:rsidRPr="00120FE8" w:rsidRDefault="00C50C07" w:rsidP="006414E4">
            <w:pPr>
              <w:spacing w:after="200" w:line="276" w:lineRule="auto"/>
              <w:rPr>
                <w:rFonts w:ascii="Times  New Roman" w:hAnsi="Times  New Roman"/>
                <w:color w:val="000000" w:themeColor="text1"/>
                <w:sz w:val="26"/>
                <w:szCs w:val="26"/>
                <w:lang w:val="vi-VN"/>
              </w:rPr>
            </w:pPr>
            <w:r w:rsidRPr="00120FE8">
              <w:rPr>
                <w:rFonts w:ascii="Times  New Roman" w:hAnsi="Times  New Roman"/>
                <w:color w:val="000000" w:themeColor="text1"/>
                <w:sz w:val="26"/>
                <w:szCs w:val="26"/>
                <w:lang w:val="vi-VN"/>
              </w:rPr>
              <w:t>Vũ Ngọc Minh</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00DDEBE" w14:textId="5706CB98" w:rsidR="006414E4" w:rsidRPr="00120FE8" w:rsidRDefault="00C50C07" w:rsidP="006414E4">
            <w:pPr>
              <w:spacing w:after="200" w:line="276" w:lineRule="auto"/>
              <w:rPr>
                <w:rFonts w:ascii="Times  New Roman" w:hAnsi="Times  New Roman"/>
                <w:color w:val="000000" w:themeColor="text1"/>
                <w:sz w:val="26"/>
                <w:szCs w:val="26"/>
                <w:lang w:val="vi-VN"/>
              </w:rPr>
            </w:pPr>
            <w:r w:rsidRPr="00120FE8">
              <w:rPr>
                <w:rFonts w:ascii="Times  New Roman" w:hAnsi="Times  New Roman"/>
                <w:color w:val="000000" w:themeColor="text1"/>
                <w:sz w:val="26"/>
                <w:szCs w:val="26"/>
                <w:lang w:val="vi-VN"/>
              </w:rPr>
              <w:t>20</w:t>
            </w:r>
            <w:r w:rsidR="006414E4" w:rsidRPr="00120FE8">
              <w:rPr>
                <w:rFonts w:ascii="Times  New Roman" w:hAnsi="Times  New Roman"/>
                <w:color w:val="000000" w:themeColor="text1"/>
                <w:sz w:val="26"/>
                <w:szCs w:val="26"/>
                <w:lang w:val="vi-VN"/>
              </w:rPr>
              <w:t>/04/2025</w:t>
            </w:r>
          </w:p>
        </w:tc>
      </w:tr>
      <w:tr w:rsidR="006F3F98" w:rsidRPr="00120FE8" w14:paraId="4FB72908" w14:textId="77777777" w:rsidTr="006F3F98">
        <w:tc>
          <w:tcPr>
            <w:tcW w:w="708" w:type="dxa"/>
            <w:tcBorders>
              <w:top w:val="single" w:sz="4" w:space="0" w:color="auto"/>
              <w:left w:val="single" w:sz="4" w:space="0" w:color="auto"/>
              <w:bottom w:val="single" w:sz="4" w:space="0" w:color="auto"/>
              <w:right w:val="single" w:sz="4" w:space="0" w:color="auto"/>
            </w:tcBorders>
            <w:vAlign w:val="center"/>
            <w:hideMark/>
          </w:tcPr>
          <w:p w14:paraId="22EFC170" w14:textId="77777777" w:rsidR="006414E4" w:rsidRPr="00120FE8" w:rsidRDefault="006414E4" w:rsidP="006414E4">
            <w:pPr>
              <w:spacing w:after="200" w:line="276" w:lineRule="auto"/>
              <w:rPr>
                <w:rFonts w:ascii="Times  New Roman" w:hAnsi="Times  New Roman"/>
                <w:color w:val="000000" w:themeColor="text1"/>
                <w:sz w:val="26"/>
                <w:szCs w:val="26"/>
                <w:lang w:val="vi-VN"/>
              </w:rPr>
            </w:pPr>
            <w:r w:rsidRPr="00120FE8">
              <w:rPr>
                <w:rFonts w:ascii="Times  New Roman" w:hAnsi="Times  New Roman"/>
                <w:color w:val="000000" w:themeColor="text1"/>
                <w:sz w:val="26"/>
                <w:szCs w:val="26"/>
                <w:lang w:val="vi-VN"/>
              </w:rPr>
              <w:t>7</w:t>
            </w:r>
          </w:p>
        </w:tc>
        <w:tc>
          <w:tcPr>
            <w:tcW w:w="4220" w:type="dxa"/>
            <w:tcBorders>
              <w:top w:val="single" w:sz="4" w:space="0" w:color="auto"/>
              <w:left w:val="single" w:sz="4" w:space="0" w:color="auto"/>
              <w:bottom w:val="single" w:sz="4" w:space="0" w:color="auto"/>
              <w:right w:val="single" w:sz="4" w:space="0" w:color="auto"/>
            </w:tcBorders>
            <w:vAlign w:val="center"/>
            <w:hideMark/>
          </w:tcPr>
          <w:p w14:paraId="62DC9EEE" w14:textId="661FF387" w:rsidR="006414E4" w:rsidRPr="00120FE8" w:rsidRDefault="00C50C07" w:rsidP="006414E4">
            <w:pPr>
              <w:spacing w:after="200" w:line="276" w:lineRule="auto"/>
              <w:rPr>
                <w:rFonts w:ascii="Times  New Roman" w:hAnsi="Times  New Roman"/>
                <w:color w:val="000000" w:themeColor="text1"/>
                <w:sz w:val="26"/>
                <w:szCs w:val="26"/>
                <w:lang w:val="vi-VN"/>
              </w:rPr>
            </w:pPr>
            <w:proofErr w:type="spellStart"/>
            <w:r w:rsidRPr="00120FE8">
              <w:rPr>
                <w:rFonts w:ascii="Times  New Roman" w:hAnsi="Times  New Roman"/>
                <w:color w:val="000000" w:themeColor="text1"/>
                <w:sz w:val="26"/>
                <w:szCs w:val="26"/>
              </w:rPr>
              <w:t>Chuẩn</w:t>
            </w:r>
            <w:proofErr w:type="spellEnd"/>
            <w:r w:rsidRPr="00120FE8">
              <w:rPr>
                <w:rFonts w:ascii="Times  New Roman" w:hAnsi="Times  New Roman"/>
                <w:color w:val="000000" w:themeColor="text1"/>
                <w:sz w:val="26"/>
                <w:szCs w:val="26"/>
              </w:rPr>
              <w:t xml:space="preserve"> </w:t>
            </w:r>
            <w:proofErr w:type="spellStart"/>
            <w:r w:rsidRPr="00120FE8">
              <w:rPr>
                <w:rFonts w:ascii="Times  New Roman" w:hAnsi="Times  New Roman"/>
                <w:color w:val="000000" w:themeColor="text1"/>
                <w:sz w:val="26"/>
                <w:szCs w:val="26"/>
              </w:rPr>
              <w:t>bị</w:t>
            </w:r>
            <w:proofErr w:type="spellEnd"/>
            <w:r w:rsidRPr="00120FE8">
              <w:rPr>
                <w:rFonts w:ascii="Times  New Roman" w:hAnsi="Times  New Roman"/>
                <w:color w:val="000000" w:themeColor="text1"/>
                <w:sz w:val="26"/>
                <w:szCs w:val="26"/>
              </w:rPr>
              <w:t xml:space="preserve"> slide &amp; </w:t>
            </w:r>
            <w:proofErr w:type="spellStart"/>
            <w:r w:rsidRPr="00120FE8">
              <w:rPr>
                <w:rFonts w:ascii="Times  New Roman" w:hAnsi="Times  New Roman"/>
                <w:color w:val="000000" w:themeColor="text1"/>
                <w:sz w:val="26"/>
                <w:szCs w:val="26"/>
              </w:rPr>
              <w:t>kịch</w:t>
            </w:r>
            <w:proofErr w:type="spellEnd"/>
            <w:r w:rsidRPr="00120FE8">
              <w:rPr>
                <w:rFonts w:ascii="Times  New Roman" w:hAnsi="Times  New Roman"/>
                <w:color w:val="000000" w:themeColor="text1"/>
                <w:sz w:val="26"/>
                <w:szCs w:val="26"/>
              </w:rPr>
              <w:t xml:space="preserve"> </w:t>
            </w:r>
            <w:proofErr w:type="spellStart"/>
            <w:r w:rsidRPr="00120FE8">
              <w:rPr>
                <w:rFonts w:ascii="Times  New Roman" w:hAnsi="Times  New Roman"/>
                <w:color w:val="000000" w:themeColor="text1"/>
                <w:sz w:val="26"/>
                <w:szCs w:val="26"/>
              </w:rPr>
              <w:t>bản</w:t>
            </w:r>
            <w:proofErr w:type="spellEnd"/>
            <w:r w:rsidRPr="00120FE8">
              <w:rPr>
                <w:rFonts w:ascii="Times  New Roman" w:hAnsi="Times  New Roman"/>
                <w:color w:val="000000" w:themeColor="text1"/>
                <w:sz w:val="26"/>
                <w:szCs w:val="26"/>
              </w:rPr>
              <w:t xml:space="preserve"> </w:t>
            </w:r>
            <w:proofErr w:type="spellStart"/>
            <w:r w:rsidRPr="00120FE8">
              <w:rPr>
                <w:rFonts w:ascii="Times  New Roman" w:hAnsi="Times  New Roman"/>
                <w:color w:val="000000" w:themeColor="text1"/>
                <w:sz w:val="26"/>
                <w:szCs w:val="26"/>
              </w:rPr>
              <w:t>thuyết</w:t>
            </w:r>
            <w:proofErr w:type="spellEnd"/>
            <w:r w:rsidRPr="00120FE8">
              <w:rPr>
                <w:rFonts w:ascii="Times  New Roman" w:hAnsi="Times  New Roman"/>
                <w:color w:val="000000" w:themeColor="text1"/>
                <w:sz w:val="26"/>
                <w:szCs w:val="26"/>
              </w:rPr>
              <w:t xml:space="preserve"> </w:t>
            </w:r>
            <w:proofErr w:type="spellStart"/>
            <w:r w:rsidRPr="00120FE8">
              <w:rPr>
                <w:rFonts w:ascii="Times  New Roman" w:hAnsi="Times  New Roman"/>
                <w:color w:val="000000" w:themeColor="text1"/>
                <w:sz w:val="26"/>
                <w:szCs w:val="26"/>
              </w:rPr>
              <w:t>trình</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14:paraId="44CA07F9" w14:textId="35744254" w:rsidR="006414E4" w:rsidRPr="00120FE8" w:rsidRDefault="00C50C07" w:rsidP="006414E4">
            <w:pPr>
              <w:spacing w:after="200" w:line="276" w:lineRule="auto"/>
              <w:rPr>
                <w:rFonts w:ascii="Times  New Roman" w:hAnsi="Times  New Roman"/>
                <w:color w:val="000000" w:themeColor="text1"/>
                <w:sz w:val="26"/>
                <w:szCs w:val="26"/>
                <w:lang w:val="vi-VN"/>
              </w:rPr>
            </w:pPr>
            <w:r w:rsidRPr="00120FE8">
              <w:rPr>
                <w:rFonts w:ascii="Times  New Roman" w:hAnsi="Times  New Roman"/>
                <w:color w:val="000000" w:themeColor="text1"/>
                <w:sz w:val="26"/>
                <w:szCs w:val="26"/>
                <w:lang w:val="vi-VN"/>
              </w:rPr>
              <w:t>Bùi Mạnh Trung</w:t>
            </w:r>
          </w:p>
        </w:tc>
        <w:tc>
          <w:tcPr>
            <w:tcW w:w="1701" w:type="dxa"/>
            <w:tcBorders>
              <w:top w:val="single" w:sz="4" w:space="0" w:color="auto"/>
              <w:left w:val="single" w:sz="4" w:space="0" w:color="auto"/>
              <w:bottom w:val="single" w:sz="4" w:space="0" w:color="auto"/>
              <w:right w:val="single" w:sz="4" w:space="0" w:color="auto"/>
            </w:tcBorders>
            <w:vAlign w:val="center"/>
            <w:hideMark/>
          </w:tcPr>
          <w:p w14:paraId="15A0AA6F" w14:textId="117FE080" w:rsidR="006414E4" w:rsidRPr="00120FE8" w:rsidRDefault="00C50C07" w:rsidP="006414E4">
            <w:pPr>
              <w:spacing w:after="200" w:line="276" w:lineRule="auto"/>
              <w:rPr>
                <w:rFonts w:ascii="Times  New Roman" w:hAnsi="Times  New Roman"/>
                <w:color w:val="000000" w:themeColor="text1"/>
                <w:sz w:val="26"/>
                <w:szCs w:val="26"/>
                <w:lang w:val="vi-VN"/>
              </w:rPr>
            </w:pPr>
            <w:r w:rsidRPr="00120FE8">
              <w:rPr>
                <w:rFonts w:ascii="Times  New Roman" w:hAnsi="Times  New Roman"/>
                <w:color w:val="000000" w:themeColor="text1"/>
                <w:sz w:val="26"/>
                <w:szCs w:val="26"/>
                <w:lang w:val="vi-VN"/>
              </w:rPr>
              <w:t>21</w:t>
            </w:r>
            <w:r w:rsidR="006414E4" w:rsidRPr="00120FE8">
              <w:rPr>
                <w:rFonts w:ascii="Times  New Roman" w:hAnsi="Times  New Roman"/>
                <w:color w:val="000000" w:themeColor="text1"/>
                <w:sz w:val="26"/>
                <w:szCs w:val="26"/>
                <w:lang w:val="vi-VN"/>
              </w:rPr>
              <w:t>/04/2025</w:t>
            </w:r>
          </w:p>
        </w:tc>
      </w:tr>
      <w:tr w:rsidR="006F3F98" w:rsidRPr="00120FE8" w14:paraId="65936603" w14:textId="77777777" w:rsidTr="006F3F98">
        <w:tc>
          <w:tcPr>
            <w:tcW w:w="708" w:type="dxa"/>
            <w:tcBorders>
              <w:top w:val="single" w:sz="4" w:space="0" w:color="auto"/>
              <w:left w:val="single" w:sz="4" w:space="0" w:color="auto"/>
              <w:bottom w:val="single" w:sz="4" w:space="0" w:color="auto"/>
              <w:right w:val="single" w:sz="4" w:space="0" w:color="auto"/>
            </w:tcBorders>
            <w:vAlign w:val="center"/>
            <w:hideMark/>
          </w:tcPr>
          <w:p w14:paraId="40AE0766" w14:textId="77777777" w:rsidR="006414E4" w:rsidRPr="00120FE8" w:rsidRDefault="006414E4" w:rsidP="006414E4">
            <w:pPr>
              <w:spacing w:after="200" w:line="276" w:lineRule="auto"/>
              <w:rPr>
                <w:rFonts w:ascii="Times  New Roman" w:hAnsi="Times  New Roman"/>
                <w:color w:val="000000" w:themeColor="text1"/>
                <w:sz w:val="26"/>
                <w:szCs w:val="26"/>
                <w:lang w:val="vi-VN"/>
              </w:rPr>
            </w:pPr>
            <w:r w:rsidRPr="00120FE8">
              <w:rPr>
                <w:rFonts w:ascii="Times  New Roman" w:hAnsi="Times  New Roman"/>
                <w:color w:val="000000" w:themeColor="text1"/>
                <w:sz w:val="26"/>
                <w:szCs w:val="26"/>
                <w:lang w:val="vi-VN"/>
              </w:rPr>
              <w:t>8</w:t>
            </w:r>
          </w:p>
        </w:tc>
        <w:tc>
          <w:tcPr>
            <w:tcW w:w="4220" w:type="dxa"/>
            <w:tcBorders>
              <w:top w:val="single" w:sz="4" w:space="0" w:color="auto"/>
              <w:left w:val="single" w:sz="4" w:space="0" w:color="auto"/>
              <w:bottom w:val="single" w:sz="4" w:space="0" w:color="auto"/>
              <w:right w:val="single" w:sz="4" w:space="0" w:color="auto"/>
            </w:tcBorders>
            <w:vAlign w:val="center"/>
            <w:hideMark/>
          </w:tcPr>
          <w:p w14:paraId="6F5EB8AE" w14:textId="77777777" w:rsidR="006414E4" w:rsidRPr="00120FE8" w:rsidRDefault="006414E4" w:rsidP="006414E4">
            <w:pPr>
              <w:spacing w:after="200" w:line="276" w:lineRule="auto"/>
              <w:rPr>
                <w:rFonts w:ascii="Times  New Roman" w:hAnsi="Times  New Roman"/>
                <w:color w:val="000000" w:themeColor="text1"/>
                <w:sz w:val="26"/>
                <w:szCs w:val="26"/>
                <w:lang w:val="vi-VN"/>
              </w:rPr>
            </w:pPr>
            <w:r w:rsidRPr="00120FE8">
              <w:rPr>
                <w:rFonts w:ascii="Times  New Roman" w:hAnsi="Times  New Roman"/>
                <w:color w:val="000000" w:themeColor="text1"/>
                <w:sz w:val="26"/>
                <w:szCs w:val="26"/>
                <w:lang w:val="vi-VN"/>
              </w:rPr>
              <w:t>Đánh giá, rà soát &amp; bàn giao nội bộ</w:t>
            </w:r>
          </w:p>
        </w:tc>
        <w:tc>
          <w:tcPr>
            <w:tcW w:w="2835" w:type="dxa"/>
            <w:tcBorders>
              <w:top w:val="single" w:sz="4" w:space="0" w:color="auto"/>
              <w:left w:val="single" w:sz="4" w:space="0" w:color="auto"/>
              <w:bottom w:val="single" w:sz="4" w:space="0" w:color="auto"/>
              <w:right w:val="single" w:sz="4" w:space="0" w:color="auto"/>
            </w:tcBorders>
            <w:vAlign w:val="center"/>
            <w:hideMark/>
          </w:tcPr>
          <w:p w14:paraId="1FDFE93E" w14:textId="614AE27D" w:rsidR="006414E4" w:rsidRPr="00120FE8" w:rsidRDefault="00C50C07" w:rsidP="006414E4">
            <w:pPr>
              <w:spacing w:after="200" w:line="276" w:lineRule="auto"/>
              <w:rPr>
                <w:rFonts w:ascii="Times  New Roman" w:hAnsi="Times  New Roman"/>
                <w:color w:val="000000" w:themeColor="text1"/>
                <w:sz w:val="26"/>
                <w:szCs w:val="26"/>
                <w:lang w:val="vi-VN"/>
              </w:rPr>
            </w:pPr>
            <w:r w:rsidRPr="00120FE8">
              <w:rPr>
                <w:rFonts w:ascii="Times  New Roman" w:hAnsi="Times  New Roman"/>
                <w:color w:val="000000" w:themeColor="text1"/>
                <w:sz w:val="26"/>
                <w:szCs w:val="26"/>
                <w:lang w:val="vi-VN"/>
              </w:rPr>
              <w:t>Toàn bộ thành viên</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C03B714" w14:textId="46C2AA21" w:rsidR="006414E4" w:rsidRPr="00120FE8" w:rsidRDefault="00C50C07" w:rsidP="006414E4">
            <w:pPr>
              <w:spacing w:after="200" w:line="276" w:lineRule="auto"/>
              <w:rPr>
                <w:rFonts w:ascii="Times  New Roman" w:hAnsi="Times  New Roman"/>
                <w:color w:val="000000" w:themeColor="text1"/>
                <w:sz w:val="26"/>
                <w:szCs w:val="26"/>
                <w:lang w:val="vi-VN"/>
              </w:rPr>
            </w:pPr>
            <w:r w:rsidRPr="00120FE8">
              <w:rPr>
                <w:rFonts w:ascii="Times  New Roman" w:hAnsi="Times  New Roman"/>
                <w:color w:val="000000" w:themeColor="text1"/>
                <w:sz w:val="26"/>
                <w:szCs w:val="26"/>
                <w:lang w:val="vi-VN"/>
              </w:rPr>
              <w:t>23</w:t>
            </w:r>
            <w:r w:rsidR="006414E4" w:rsidRPr="00120FE8">
              <w:rPr>
                <w:rFonts w:ascii="Times  New Roman" w:hAnsi="Times  New Roman"/>
                <w:color w:val="000000" w:themeColor="text1"/>
                <w:sz w:val="26"/>
                <w:szCs w:val="26"/>
                <w:lang w:val="vi-VN"/>
              </w:rPr>
              <w:t>/04/2025</w:t>
            </w:r>
          </w:p>
        </w:tc>
      </w:tr>
    </w:tbl>
    <w:p w14:paraId="6B07E3D8" w14:textId="77777777" w:rsidR="006414E4" w:rsidRPr="00120FE8" w:rsidRDefault="006414E4" w:rsidP="006414E4">
      <w:pPr>
        <w:rPr>
          <w:rFonts w:ascii="Times  New Roman" w:hAnsi="Times  New Roman"/>
          <w:color w:val="000000" w:themeColor="text1"/>
          <w:sz w:val="26"/>
          <w:szCs w:val="26"/>
          <w:lang w:val="vi-VN"/>
        </w:rPr>
      </w:pPr>
    </w:p>
    <w:sectPr w:rsidR="006414E4" w:rsidRPr="00120FE8" w:rsidSect="00BA2F32">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  New 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9F6F5C"/>
    <w:multiLevelType w:val="multilevel"/>
    <w:tmpl w:val="BDAE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B75F1E"/>
    <w:multiLevelType w:val="multilevel"/>
    <w:tmpl w:val="ACE08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2B494A"/>
    <w:multiLevelType w:val="hybridMultilevel"/>
    <w:tmpl w:val="5B96F46A"/>
    <w:lvl w:ilvl="0" w:tplc="8EB062A2">
      <w:start w:val="1"/>
      <w:numFmt w:val="bullet"/>
      <w:lvlText w:val="-"/>
      <w:lvlJc w:val="left"/>
      <w:pPr>
        <w:ind w:left="768" w:hanging="360"/>
      </w:pPr>
      <w:rPr>
        <w:rFonts w:ascii="Cambria" w:eastAsiaTheme="minorEastAsia" w:hAnsi="Cambria" w:cstheme="minorBidi" w:hint="default"/>
      </w:rPr>
    </w:lvl>
    <w:lvl w:ilvl="1" w:tplc="042A0003" w:tentative="1">
      <w:start w:val="1"/>
      <w:numFmt w:val="bullet"/>
      <w:lvlText w:val="o"/>
      <w:lvlJc w:val="left"/>
      <w:pPr>
        <w:ind w:left="1488" w:hanging="360"/>
      </w:pPr>
      <w:rPr>
        <w:rFonts w:ascii="Courier New" w:hAnsi="Courier New" w:cs="Courier New" w:hint="default"/>
      </w:rPr>
    </w:lvl>
    <w:lvl w:ilvl="2" w:tplc="042A0005" w:tentative="1">
      <w:start w:val="1"/>
      <w:numFmt w:val="bullet"/>
      <w:lvlText w:val=""/>
      <w:lvlJc w:val="left"/>
      <w:pPr>
        <w:ind w:left="2208" w:hanging="360"/>
      </w:pPr>
      <w:rPr>
        <w:rFonts w:ascii="Wingdings" w:hAnsi="Wingdings" w:hint="default"/>
      </w:rPr>
    </w:lvl>
    <w:lvl w:ilvl="3" w:tplc="042A0001" w:tentative="1">
      <w:start w:val="1"/>
      <w:numFmt w:val="bullet"/>
      <w:lvlText w:val=""/>
      <w:lvlJc w:val="left"/>
      <w:pPr>
        <w:ind w:left="2928" w:hanging="360"/>
      </w:pPr>
      <w:rPr>
        <w:rFonts w:ascii="Symbol" w:hAnsi="Symbol" w:hint="default"/>
      </w:rPr>
    </w:lvl>
    <w:lvl w:ilvl="4" w:tplc="042A0003" w:tentative="1">
      <w:start w:val="1"/>
      <w:numFmt w:val="bullet"/>
      <w:lvlText w:val="o"/>
      <w:lvlJc w:val="left"/>
      <w:pPr>
        <w:ind w:left="3648" w:hanging="360"/>
      </w:pPr>
      <w:rPr>
        <w:rFonts w:ascii="Courier New" w:hAnsi="Courier New" w:cs="Courier New" w:hint="default"/>
      </w:rPr>
    </w:lvl>
    <w:lvl w:ilvl="5" w:tplc="042A0005" w:tentative="1">
      <w:start w:val="1"/>
      <w:numFmt w:val="bullet"/>
      <w:lvlText w:val=""/>
      <w:lvlJc w:val="left"/>
      <w:pPr>
        <w:ind w:left="4368" w:hanging="360"/>
      </w:pPr>
      <w:rPr>
        <w:rFonts w:ascii="Wingdings" w:hAnsi="Wingdings" w:hint="default"/>
      </w:rPr>
    </w:lvl>
    <w:lvl w:ilvl="6" w:tplc="042A0001" w:tentative="1">
      <w:start w:val="1"/>
      <w:numFmt w:val="bullet"/>
      <w:lvlText w:val=""/>
      <w:lvlJc w:val="left"/>
      <w:pPr>
        <w:ind w:left="5088" w:hanging="360"/>
      </w:pPr>
      <w:rPr>
        <w:rFonts w:ascii="Symbol" w:hAnsi="Symbol" w:hint="default"/>
      </w:rPr>
    </w:lvl>
    <w:lvl w:ilvl="7" w:tplc="042A0003" w:tentative="1">
      <w:start w:val="1"/>
      <w:numFmt w:val="bullet"/>
      <w:lvlText w:val="o"/>
      <w:lvlJc w:val="left"/>
      <w:pPr>
        <w:ind w:left="5808" w:hanging="360"/>
      </w:pPr>
      <w:rPr>
        <w:rFonts w:ascii="Courier New" w:hAnsi="Courier New" w:cs="Courier New" w:hint="default"/>
      </w:rPr>
    </w:lvl>
    <w:lvl w:ilvl="8" w:tplc="042A0005" w:tentative="1">
      <w:start w:val="1"/>
      <w:numFmt w:val="bullet"/>
      <w:lvlText w:val=""/>
      <w:lvlJc w:val="left"/>
      <w:pPr>
        <w:ind w:left="6528" w:hanging="360"/>
      </w:pPr>
      <w:rPr>
        <w:rFonts w:ascii="Wingdings" w:hAnsi="Wingdings" w:hint="default"/>
      </w:rPr>
    </w:lvl>
  </w:abstractNum>
  <w:abstractNum w:abstractNumId="12" w15:restartNumberingAfterBreak="0">
    <w:nsid w:val="16462BDD"/>
    <w:multiLevelType w:val="multilevel"/>
    <w:tmpl w:val="DC763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F12BD1"/>
    <w:multiLevelType w:val="multilevel"/>
    <w:tmpl w:val="3CA01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F63244"/>
    <w:multiLevelType w:val="multilevel"/>
    <w:tmpl w:val="1E563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9868CD"/>
    <w:multiLevelType w:val="hybridMultilevel"/>
    <w:tmpl w:val="6066C78C"/>
    <w:lvl w:ilvl="0" w:tplc="3E1E7224">
      <w:start w:val="1"/>
      <w:numFmt w:val="bullet"/>
      <w:lvlText w:val=""/>
      <w:lvlJc w:val="left"/>
      <w:pPr>
        <w:ind w:left="720" w:hanging="360"/>
      </w:pPr>
      <w:rPr>
        <w:rFonts w:ascii="Symbol" w:eastAsiaTheme="minorEastAsia"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24A750D0"/>
    <w:multiLevelType w:val="hybridMultilevel"/>
    <w:tmpl w:val="9904CDB2"/>
    <w:lvl w:ilvl="0" w:tplc="5FC80E8E">
      <w:start w:val="1"/>
      <w:numFmt w:val="bullet"/>
      <w:lvlText w:val=""/>
      <w:lvlJc w:val="left"/>
      <w:pPr>
        <w:ind w:left="720" w:hanging="360"/>
      </w:pPr>
      <w:rPr>
        <w:rFonts w:ascii="Symbol" w:eastAsiaTheme="minorEastAsia"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35E83E97"/>
    <w:multiLevelType w:val="multilevel"/>
    <w:tmpl w:val="B8CA9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FE2550"/>
    <w:multiLevelType w:val="hybridMultilevel"/>
    <w:tmpl w:val="99E45C3C"/>
    <w:lvl w:ilvl="0" w:tplc="5FB071A8">
      <w:start w:val="1"/>
      <w:numFmt w:val="bullet"/>
      <w:lvlText w:val=""/>
      <w:lvlJc w:val="left"/>
      <w:pPr>
        <w:ind w:left="1080" w:hanging="360"/>
      </w:pPr>
      <w:rPr>
        <w:rFonts w:ascii="Symbol" w:eastAsiaTheme="minorEastAsia" w:hAnsi="Symbol"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15:restartNumberingAfterBreak="0">
    <w:nsid w:val="4A0725B4"/>
    <w:multiLevelType w:val="hybridMultilevel"/>
    <w:tmpl w:val="742C44F6"/>
    <w:lvl w:ilvl="0" w:tplc="CFD8296C">
      <w:start w:val="1"/>
      <w:numFmt w:val="bullet"/>
      <w:lvlText w:val="-"/>
      <w:lvlJc w:val="left"/>
      <w:pPr>
        <w:ind w:left="720" w:hanging="360"/>
      </w:pPr>
      <w:rPr>
        <w:rFonts w:ascii="Cambria" w:eastAsiaTheme="minorEastAsia" w:hAnsi="Cambria"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54131EB8"/>
    <w:multiLevelType w:val="multilevel"/>
    <w:tmpl w:val="212E47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5C305C6B"/>
    <w:multiLevelType w:val="multilevel"/>
    <w:tmpl w:val="9E269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69192D"/>
    <w:multiLevelType w:val="multilevel"/>
    <w:tmpl w:val="0302E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DC732F"/>
    <w:multiLevelType w:val="multilevel"/>
    <w:tmpl w:val="47760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90619F"/>
    <w:multiLevelType w:val="multilevel"/>
    <w:tmpl w:val="D012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2426944">
    <w:abstractNumId w:val="8"/>
  </w:num>
  <w:num w:numId="2" w16cid:durableId="716661860">
    <w:abstractNumId w:val="6"/>
  </w:num>
  <w:num w:numId="3" w16cid:durableId="1846238287">
    <w:abstractNumId w:val="5"/>
  </w:num>
  <w:num w:numId="4" w16cid:durableId="1580287633">
    <w:abstractNumId w:val="4"/>
  </w:num>
  <w:num w:numId="5" w16cid:durableId="1130048005">
    <w:abstractNumId w:val="7"/>
  </w:num>
  <w:num w:numId="6" w16cid:durableId="111635611">
    <w:abstractNumId w:val="3"/>
  </w:num>
  <w:num w:numId="7" w16cid:durableId="762260325">
    <w:abstractNumId w:val="2"/>
  </w:num>
  <w:num w:numId="8" w16cid:durableId="930511476">
    <w:abstractNumId w:val="1"/>
  </w:num>
  <w:num w:numId="9" w16cid:durableId="1921602071">
    <w:abstractNumId w:val="0"/>
  </w:num>
  <w:num w:numId="10" w16cid:durableId="675353107">
    <w:abstractNumId w:val="20"/>
  </w:num>
  <w:num w:numId="11" w16cid:durableId="1147816120">
    <w:abstractNumId w:val="10"/>
  </w:num>
  <w:num w:numId="12" w16cid:durableId="425032958">
    <w:abstractNumId w:val="9"/>
  </w:num>
  <w:num w:numId="13" w16cid:durableId="81606080">
    <w:abstractNumId w:val="24"/>
  </w:num>
  <w:num w:numId="14" w16cid:durableId="1707480961">
    <w:abstractNumId w:val="19"/>
  </w:num>
  <w:num w:numId="15" w16cid:durableId="23216349">
    <w:abstractNumId w:val="16"/>
  </w:num>
  <w:num w:numId="16" w16cid:durableId="143737774">
    <w:abstractNumId w:val="18"/>
  </w:num>
  <w:num w:numId="17" w16cid:durableId="1944409634">
    <w:abstractNumId w:val="15"/>
  </w:num>
  <w:num w:numId="18" w16cid:durableId="1504591270">
    <w:abstractNumId w:val="11"/>
  </w:num>
  <w:num w:numId="19" w16cid:durableId="49766275">
    <w:abstractNumId w:val="17"/>
  </w:num>
  <w:num w:numId="20" w16cid:durableId="874149211">
    <w:abstractNumId w:val="12"/>
  </w:num>
  <w:num w:numId="21" w16cid:durableId="575747993">
    <w:abstractNumId w:val="22"/>
  </w:num>
  <w:num w:numId="22" w16cid:durableId="1784422546">
    <w:abstractNumId w:val="13"/>
  </w:num>
  <w:num w:numId="23" w16cid:durableId="1444692404">
    <w:abstractNumId w:val="14"/>
  </w:num>
  <w:num w:numId="24" w16cid:durableId="462237029">
    <w:abstractNumId w:val="21"/>
  </w:num>
  <w:num w:numId="25" w16cid:durableId="89754559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0FE8"/>
    <w:rsid w:val="0014262D"/>
    <w:rsid w:val="00142AC6"/>
    <w:rsid w:val="0015074B"/>
    <w:rsid w:val="00171810"/>
    <w:rsid w:val="0029639D"/>
    <w:rsid w:val="00326F90"/>
    <w:rsid w:val="00476DFA"/>
    <w:rsid w:val="00547361"/>
    <w:rsid w:val="00585951"/>
    <w:rsid w:val="006414E4"/>
    <w:rsid w:val="006F3F98"/>
    <w:rsid w:val="00794D4B"/>
    <w:rsid w:val="008F6450"/>
    <w:rsid w:val="00971E5B"/>
    <w:rsid w:val="00977C7F"/>
    <w:rsid w:val="00A03F9B"/>
    <w:rsid w:val="00AA1D8D"/>
    <w:rsid w:val="00B47730"/>
    <w:rsid w:val="00BA2F32"/>
    <w:rsid w:val="00BB4724"/>
    <w:rsid w:val="00C265DB"/>
    <w:rsid w:val="00C458AD"/>
    <w:rsid w:val="00C50C07"/>
    <w:rsid w:val="00CB0664"/>
    <w:rsid w:val="00D14C81"/>
    <w:rsid w:val="00E573B0"/>
    <w:rsid w:val="00E806F4"/>
    <w:rsid w:val="00E847BE"/>
    <w:rsid w:val="00FB7DA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B1FFC2"/>
  <w14:defaultImageDpi w14:val="300"/>
  <w15:docId w15:val="{0E68E869-EE66-44E7-8D10-51B28457E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722948">
      <w:bodyDiv w:val="1"/>
      <w:marLeft w:val="0"/>
      <w:marRight w:val="0"/>
      <w:marTop w:val="0"/>
      <w:marBottom w:val="0"/>
      <w:divBdr>
        <w:top w:val="none" w:sz="0" w:space="0" w:color="auto"/>
        <w:left w:val="none" w:sz="0" w:space="0" w:color="auto"/>
        <w:bottom w:val="none" w:sz="0" w:space="0" w:color="auto"/>
        <w:right w:val="none" w:sz="0" w:space="0" w:color="auto"/>
      </w:divBdr>
    </w:div>
    <w:div w:id="442770529">
      <w:bodyDiv w:val="1"/>
      <w:marLeft w:val="0"/>
      <w:marRight w:val="0"/>
      <w:marTop w:val="0"/>
      <w:marBottom w:val="0"/>
      <w:divBdr>
        <w:top w:val="none" w:sz="0" w:space="0" w:color="auto"/>
        <w:left w:val="none" w:sz="0" w:space="0" w:color="auto"/>
        <w:bottom w:val="none" w:sz="0" w:space="0" w:color="auto"/>
        <w:right w:val="none" w:sz="0" w:space="0" w:color="auto"/>
      </w:divBdr>
    </w:div>
    <w:div w:id="452678287">
      <w:bodyDiv w:val="1"/>
      <w:marLeft w:val="0"/>
      <w:marRight w:val="0"/>
      <w:marTop w:val="0"/>
      <w:marBottom w:val="0"/>
      <w:divBdr>
        <w:top w:val="none" w:sz="0" w:space="0" w:color="auto"/>
        <w:left w:val="none" w:sz="0" w:space="0" w:color="auto"/>
        <w:bottom w:val="none" w:sz="0" w:space="0" w:color="auto"/>
        <w:right w:val="none" w:sz="0" w:space="0" w:color="auto"/>
      </w:divBdr>
    </w:div>
    <w:div w:id="597718153">
      <w:bodyDiv w:val="1"/>
      <w:marLeft w:val="0"/>
      <w:marRight w:val="0"/>
      <w:marTop w:val="0"/>
      <w:marBottom w:val="0"/>
      <w:divBdr>
        <w:top w:val="none" w:sz="0" w:space="0" w:color="auto"/>
        <w:left w:val="none" w:sz="0" w:space="0" w:color="auto"/>
        <w:bottom w:val="none" w:sz="0" w:space="0" w:color="auto"/>
        <w:right w:val="none" w:sz="0" w:space="0" w:color="auto"/>
      </w:divBdr>
    </w:div>
    <w:div w:id="768043839">
      <w:bodyDiv w:val="1"/>
      <w:marLeft w:val="0"/>
      <w:marRight w:val="0"/>
      <w:marTop w:val="0"/>
      <w:marBottom w:val="0"/>
      <w:divBdr>
        <w:top w:val="none" w:sz="0" w:space="0" w:color="auto"/>
        <w:left w:val="none" w:sz="0" w:space="0" w:color="auto"/>
        <w:bottom w:val="none" w:sz="0" w:space="0" w:color="auto"/>
        <w:right w:val="none" w:sz="0" w:space="0" w:color="auto"/>
      </w:divBdr>
    </w:div>
    <w:div w:id="928199132">
      <w:bodyDiv w:val="1"/>
      <w:marLeft w:val="0"/>
      <w:marRight w:val="0"/>
      <w:marTop w:val="0"/>
      <w:marBottom w:val="0"/>
      <w:divBdr>
        <w:top w:val="none" w:sz="0" w:space="0" w:color="auto"/>
        <w:left w:val="none" w:sz="0" w:space="0" w:color="auto"/>
        <w:bottom w:val="none" w:sz="0" w:space="0" w:color="auto"/>
        <w:right w:val="none" w:sz="0" w:space="0" w:color="auto"/>
      </w:divBdr>
    </w:div>
    <w:div w:id="1443107561">
      <w:bodyDiv w:val="1"/>
      <w:marLeft w:val="0"/>
      <w:marRight w:val="0"/>
      <w:marTop w:val="0"/>
      <w:marBottom w:val="0"/>
      <w:divBdr>
        <w:top w:val="none" w:sz="0" w:space="0" w:color="auto"/>
        <w:left w:val="none" w:sz="0" w:space="0" w:color="auto"/>
        <w:bottom w:val="none" w:sz="0" w:space="0" w:color="auto"/>
        <w:right w:val="none" w:sz="0" w:space="0" w:color="auto"/>
      </w:divBdr>
    </w:div>
    <w:div w:id="1560551899">
      <w:bodyDiv w:val="1"/>
      <w:marLeft w:val="0"/>
      <w:marRight w:val="0"/>
      <w:marTop w:val="0"/>
      <w:marBottom w:val="0"/>
      <w:divBdr>
        <w:top w:val="none" w:sz="0" w:space="0" w:color="auto"/>
        <w:left w:val="none" w:sz="0" w:space="0" w:color="auto"/>
        <w:bottom w:val="none" w:sz="0" w:space="0" w:color="auto"/>
        <w:right w:val="none" w:sz="0" w:space="0" w:color="auto"/>
      </w:divBdr>
    </w:div>
    <w:div w:id="1629362392">
      <w:bodyDiv w:val="1"/>
      <w:marLeft w:val="0"/>
      <w:marRight w:val="0"/>
      <w:marTop w:val="0"/>
      <w:marBottom w:val="0"/>
      <w:divBdr>
        <w:top w:val="none" w:sz="0" w:space="0" w:color="auto"/>
        <w:left w:val="none" w:sz="0" w:space="0" w:color="auto"/>
        <w:bottom w:val="none" w:sz="0" w:space="0" w:color="auto"/>
        <w:right w:val="none" w:sz="0" w:space="0" w:color="auto"/>
      </w:divBdr>
    </w:div>
    <w:div w:id="1664118813">
      <w:bodyDiv w:val="1"/>
      <w:marLeft w:val="0"/>
      <w:marRight w:val="0"/>
      <w:marTop w:val="0"/>
      <w:marBottom w:val="0"/>
      <w:divBdr>
        <w:top w:val="none" w:sz="0" w:space="0" w:color="auto"/>
        <w:left w:val="none" w:sz="0" w:space="0" w:color="auto"/>
        <w:bottom w:val="none" w:sz="0" w:space="0" w:color="auto"/>
        <w:right w:val="none" w:sz="0" w:space="0" w:color="auto"/>
      </w:divBdr>
    </w:div>
    <w:div w:id="2065983661">
      <w:bodyDiv w:val="1"/>
      <w:marLeft w:val="0"/>
      <w:marRight w:val="0"/>
      <w:marTop w:val="0"/>
      <w:marBottom w:val="0"/>
      <w:divBdr>
        <w:top w:val="none" w:sz="0" w:space="0" w:color="auto"/>
        <w:left w:val="none" w:sz="0" w:space="0" w:color="auto"/>
        <w:bottom w:val="none" w:sz="0" w:space="0" w:color="auto"/>
        <w:right w:val="none" w:sz="0" w:space="0" w:color="auto"/>
      </w:divBdr>
    </w:div>
    <w:div w:id="20843333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7</Pages>
  <Words>1255</Words>
  <Characters>7157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8396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Vũ Ngọc Minh</cp:lastModifiedBy>
  <cp:revision>5</cp:revision>
  <dcterms:created xsi:type="dcterms:W3CDTF">2013-12-23T23:15:00Z</dcterms:created>
  <dcterms:modified xsi:type="dcterms:W3CDTF">2025-04-24T11:05:00Z</dcterms:modified>
  <cp:category/>
</cp:coreProperties>
</file>